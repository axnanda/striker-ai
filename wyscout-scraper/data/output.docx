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1054100</wp:posOffset>
            </wp:positionV>
            <wp:extent cx="7213600" cy="2413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1485900</wp:posOffset>
            </wp:positionV>
            <wp:extent cx="7213600" cy="241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1930400</wp:posOffset>
            </wp:positionV>
            <wp:extent cx="7213600" cy="241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2362200</wp:posOffset>
            </wp:positionV>
            <wp:extent cx="7213600" cy="2413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2806700</wp:posOffset>
            </wp:positionV>
            <wp:extent cx="7213600" cy="241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3238500</wp:posOffset>
            </wp:positionV>
            <wp:extent cx="7213600" cy="241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3683000</wp:posOffset>
            </wp:positionV>
            <wp:extent cx="7213600" cy="2413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4267200</wp:posOffset>
            </wp:positionV>
            <wp:extent cx="7213600" cy="3086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086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hRule="exact" w:val="846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5200" cy="279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200" w:right="86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 xml:space="preserve">MATCH REPORT </w:t>
            </w:r>
            <w:r>
              <w:br/>
            </w: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18"/>
              </w:rPr>
              <w:t>P L AY E R  S TAT 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124" w:after="0"/>
              <w:ind w:left="166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Shots /</w:t>
            </w:r>
          </w:p>
        </w:tc>
        <w:tc>
          <w:tcPr>
            <w:tcW w:type="dxa" w:w="211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7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156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30"/>
              </w:rPr>
              <w:t xml:space="preserve">Boston College Eagles </w:t>
            </w:r>
            <w:r>
              <w:br/>
            </w:r>
            <w:r>
              <w:rPr>
                <w:w w:val="103.125"/>
                <w:rFonts w:ascii="Roboto" w:hAnsi="Roboto" w:eastAsia="Roboto"/>
                <w:b w:val="0"/>
                <w:i w:val="0"/>
                <w:color w:val="424242"/>
                <w:sz w:val="16"/>
              </w:rPr>
              <w:t>Boston College Eagles 1 – 1 Syracuse Orange (28.10.2023)</w:t>
            </w:r>
          </w:p>
        </w:tc>
      </w:tr>
      <w:tr>
        <w:trPr>
          <w:trHeight w:hRule="exact" w:val="400"/>
        </w:trPr>
        <w:tc>
          <w:tcPr>
            <w:tcW w:type="dxa" w:w="28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85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Minutes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19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Actions /</w:t>
            </w:r>
          </w:p>
        </w:tc>
        <w:tc>
          <w:tcPr>
            <w:tcW w:type="dxa" w:w="384"/>
            <w:vMerge/>
            <w:tcBorders/>
          </w:tcPr>
          <w:p/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8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Passes /</w:t>
            </w:r>
          </w:p>
        </w:tc>
        <w:tc>
          <w:tcPr>
            <w:tcW w:type="dxa" w:w="6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0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Crosses /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11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Dribbles /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Duels /</w:t>
            </w:r>
          </w:p>
        </w:tc>
        <w:tc>
          <w:tcPr>
            <w:tcW w:type="dxa" w:w="7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84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Losses /</w:t>
            </w:r>
          </w:p>
        </w:tc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Recoveries /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19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Touches in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42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Yellow /</w:t>
            </w:r>
          </w:p>
        </w:tc>
      </w:tr>
      <w:tr>
        <w:trPr>
          <w:trHeight w:hRule="exact" w:val="22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20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played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Goals / xG</w:t>
            </w:r>
          </w:p>
        </w:tc>
        <w:tc>
          <w:tcPr>
            <w:tcW w:type="dxa" w:w="67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Assists / xA</w:t>
            </w:r>
          </w:p>
        </w:tc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successful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on target</w:t>
            </w: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8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6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46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5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successful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14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7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8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own half</w:t>
            </w:r>
          </w:p>
        </w:tc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opponent half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penalty area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Offsides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9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Red cards</w:t>
            </w:r>
          </w:p>
        </w:tc>
      </w:tr>
      <w:tr>
        <w:trPr>
          <w:trHeight w:hRule="exact" w:val="3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1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11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X. O'Neil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80'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1/0.07</w:t>
            </w:r>
          </w:p>
        </w:tc>
        <w:tc>
          <w:tcPr>
            <w:tcW w:type="dxa" w:w="5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0/0.01</w:t>
            </w:r>
          </w:p>
        </w:tc>
        <w:tc>
          <w:tcPr>
            <w:tcW w:type="dxa" w:w="8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47/22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47%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54%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1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20/8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8/3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Andrews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58/30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52%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22/12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55%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81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3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23/15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65%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16/9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14/3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27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Gundelach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58/30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52%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34/20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59%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14/10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14/0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Williams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46'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27/14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52%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69%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1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Hughes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0/0.09</w:t>
            </w:r>
          </w:p>
        </w:tc>
        <w:tc>
          <w:tcPr>
            <w:tcW w:type="dxa" w:w="5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0/0.06</w:t>
            </w:r>
          </w:p>
        </w:tc>
        <w:tc>
          <w:tcPr>
            <w:tcW w:type="dxa" w:w="8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51/25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49%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19/14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74%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1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26/9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35%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10/4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4/0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Dos Santos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98'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0/0.03</w:t>
            </w:r>
          </w:p>
        </w:tc>
        <w:tc>
          <w:tcPr>
            <w:tcW w:type="dxa" w:w="5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0/0.05</w:t>
            </w:r>
          </w:p>
        </w:tc>
        <w:tc>
          <w:tcPr>
            <w:tcW w:type="dxa" w:w="8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66/32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18/10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56%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81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63%</w:t>
            </w:r>
          </w:p>
        </w:tc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3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32/17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53%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11/2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24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T. Cargill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0/0.06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56/30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54%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61%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36%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10/3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Burkhardt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72/36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40/28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70%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19/6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32%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14/5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14/2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Boadi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94'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0/0.05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71/27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17/11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65%</w:t>
            </w:r>
          </w:p>
        </w:tc>
        <w:tc>
          <w:tcPr>
            <w:tcW w:type="dxa" w:w="6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67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3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32/13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41%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13/4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7/6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D. Serafino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56/21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78%</w:t>
            </w:r>
          </w:p>
        </w:tc>
        <w:tc>
          <w:tcPr>
            <w:tcW w:type="dxa" w:w="6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9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1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48%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9/2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S. White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59'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0/0.02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40/22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55%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7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20/16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80%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6/1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11/4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Dickens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17%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4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3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1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5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Bejar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6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19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44%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6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4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1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9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88"/>
        </w:trPr>
        <w:tc>
          <w:tcPr>
            <w:tcW w:type="dxa" w:w="424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92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Duels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98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Aerial duels /</w:t>
            </w:r>
          </w:p>
        </w:tc>
        <w:tc>
          <w:tcPr>
            <w:tcW w:type="dxa" w:w="668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92" w:after="0"/>
              <w:ind w:left="0" w:right="133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Set pieces</w:t>
            </w:r>
          </w:p>
        </w:tc>
      </w:tr>
      <w:tr>
        <w:trPr>
          <w:trHeight w:hRule="exact" w:val="132"/>
        </w:trPr>
        <w:tc>
          <w:tcPr>
            <w:tcW w:type="dxa" w:w="208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0" w:right="84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Minutes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Defensive duels/</w:t>
            </w:r>
          </w:p>
        </w:tc>
        <w:tc>
          <w:tcPr>
            <w:tcW w:type="dxa" w:w="11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Offensive duels/</w:t>
            </w:r>
          </w:p>
        </w:tc>
        <w:tc>
          <w:tcPr>
            <w:tcW w:type="dxa" w:w="384"/>
            <w:vMerge/>
            <w:tcBorders/>
          </w:tcPr>
          <w:p/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17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Loose ball duels /</w:t>
            </w:r>
          </w:p>
        </w:tc>
        <w:tc>
          <w:tcPr>
            <w:tcW w:type="dxa" w:w="4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Shots</w:t>
            </w:r>
          </w:p>
        </w:tc>
        <w:tc>
          <w:tcPr>
            <w:tcW w:type="dxa" w:w="107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13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Interceptions /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6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Sliding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Fouls /</w:t>
            </w:r>
          </w:p>
        </w:tc>
        <w:tc>
          <w:tcPr>
            <w:tcW w:type="dxa" w:w="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Free</w:t>
            </w:r>
          </w:p>
        </w:tc>
        <w:tc>
          <w:tcPr>
            <w:tcW w:type="dxa" w:w="6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8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Direct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2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Corners</w:t>
            </w:r>
          </w:p>
        </w:tc>
      </w:tr>
      <w:tr>
        <w:trPr>
          <w:trHeight w:hRule="exact" w:val="22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20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played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476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79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7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17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45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blocked</w:t>
            </w:r>
          </w:p>
        </w:tc>
        <w:tc>
          <w:tcPr>
            <w:tcW w:type="dxa" w:w="10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8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Clearances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tackles / won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suffered</w:t>
            </w:r>
          </w:p>
        </w:tc>
        <w:tc>
          <w:tcPr>
            <w:tcW w:type="dxa" w:w="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kicks</w:t>
            </w:r>
          </w:p>
        </w:tc>
        <w:tc>
          <w:tcPr>
            <w:tcW w:type="dxa" w:w="6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8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free kicks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2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served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10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Throw-ins</w:t>
            </w:r>
          </w:p>
        </w:tc>
      </w:tr>
      <w:tr>
        <w:trPr>
          <w:trHeight w:hRule="exact" w:val="3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1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11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X. O'Neil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80'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29%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6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18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Andrews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82%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6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10/3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1/2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27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Gundelach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95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83%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5/7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25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Williams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46'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6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6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Hughes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6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21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Dos Santos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98'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15/8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53%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1/5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24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T. Cargill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0/2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Burkhardt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62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10/4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Boadi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94'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36%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42%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9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D. Serafino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9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54%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0/6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S. White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59'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56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Dickens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6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95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25%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6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Bejar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23'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6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56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19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45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6" w:lineRule="exact" w:before="4800" w:after="0"/>
        <w:ind w:left="0" w:right="300" w:firstLine="0"/>
        <w:jc w:val="right"/>
      </w:pPr>
      <w:r>
        <w:rPr>
          <w:rFonts w:ascii="Roboto Light" w:hAnsi="Roboto Light" w:eastAsia="Roboto Light"/>
          <w:b w:val="0"/>
          <w:i w:val="0"/>
          <w:color w:val="000000"/>
          <w:sz w:val="21"/>
        </w:rPr>
        <w:t>6</w:t>
      </w:r>
    </w:p>
    <w:p>
      <w:pPr>
        <w:sectPr>
          <w:pgSz w:w="11906" w:h="16838"/>
          <w:pgMar w:top="106" w:right="0" w:bottom="138" w:left="0" w:header="720" w:footer="720" w:gutter="0"/>
          <w:cols w:space="720" w:num="1" w:equalWidth="0"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1231900</wp:posOffset>
            </wp:positionV>
            <wp:extent cx="7213600" cy="2413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1676400</wp:posOffset>
            </wp:positionV>
            <wp:extent cx="7213600" cy="228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2108200</wp:posOffset>
            </wp:positionV>
            <wp:extent cx="7213600" cy="241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2552700</wp:posOffset>
            </wp:positionV>
            <wp:extent cx="7213600" cy="2286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2984500</wp:posOffset>
            </wp:positionV>
            <wp:extent cx="7213600" cy="2413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3429000</wp:posOffset>
            </wp:positionV>
            <wp:extent cx="7213600" cy="2286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3860800</wp:posOffset>
            </wp:positionV>
            <wp:extent cx="7213600" cy="2413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976"/>
        <w:gridCol w:w="2976"/>
        <w:gridCol w:w="2976"/>
        <w:gridCol w:w="2976"/>
      </w:tblGrid>
      <w:tr>
        <w:trPr>
          <w:trHeight w:hRule="exact" w:val="28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65200" cy="279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MATCH REPORT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9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13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30"/>
              </w:rPr>
              <w:t>Boston College Eagles</w:t>
            </w:r>
          </w:p>
        </w:tc>
      </w:tr>
      <w:tr>
        <w:trPr>
          <w:trHeight w:hRule="exact" w:val="80"/>
        </w:trPr>
        <w:tc>
          <w:tcPr>
            <w:tcW w:type="dxa" w:w="2976"/>
            <w:vMerge/>
            <w:tcBorders/>
          </w:tcPr>
          <w:p/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18"/>
              </w:rPr>
              <w:t>P L AY E R  S TAT S</w:t>
            </w:r>
          </w:p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" w:after="0"/>
              <w:ind w:left="0" w:right="0" w:firstLine="0"/>
              <w:jc w:val="center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424242"/>
                <w:sz w:val="16"/>
              </w:rPr>
              <w:t>Boston College Eagles 1 – 1 Syracuse Orange (28.10.2023)</w:t>
            </w:r>
          </w:p>
        </w:tc>
      </w:tr>
    </w:tbl>
    <w:p>
      <w:pPr>
        <w:autoSpaceDN w:val="0"/>
        <w:autoSpaceDE w:val="0"/>
        <w:widowControl/>
        <w:spacing w:line="280" w:lineRule="exact" w:before="440" w:after="14"/>
        <w:ind w:left="288" w:right="0" w:firstLine="0"/>
        <w:jc w:val="left"/>
      </w:pPr>
      <w:r>
        <w:rPr>
          <w:rFonts w:ascii="Roboto" w:hAnsi="Roboto" w:eastAsia="Roboto"/>
          <w:b w:val="0"/>
          <w:i w:val="0"/>
          <w:color w:val="424242"/>
          <w:sz w:val="24"/>
        </w:rPr>
        <w:t>Passing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>
        <w:trPr>
          <w:trHeight w:hRule="exact" w:val="128"/>
        </w:trPr>
        <w:tc>
          <w:tcPr>
            <w:tcW w:type="dxa" w:w="12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38" w:after="0"/>
              <w:ind w:left="16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Minutes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Forward passes /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Back passes /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Lateral passes /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Short + medium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Long passes /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Progressive passes /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Passes to final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Through passes /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6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Deep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3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Key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3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Second /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Shot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" w:after="0"/>
              <w:ind w:left="4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Average pass</w:t>
            </w:r>
          </w:p>
        </w:tc>
      </w:tr>
      <w:tr>
        <w:trPr>
          <w:trHeight w:hRule="exact" w:val="220"/>
        </w:trPr>
        <w:tc>
          <w:tcPr>
            <w:tcW w:type="dxa" w:w="1488"/>
            <w:gridSpan w:val="2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played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4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5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5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passes / accurate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6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46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third / accurate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5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completions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passes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third assists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assists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4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length</w:t>
            </w:r>
          </w:p>
        </w:tc>
      </w:tr>
      <w:tr>
        <w:trPr>
          <w:trHeight w:hRule="exact" w:val="32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11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X. O'Neil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80'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43%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21.3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Andrews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69%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23.3</w:t>
            </w:r>
          </w:p>
        </w:tc>
      </w:tr>
      <w:tr>
        <w:trPr>
          <w:trHeight w:hRule="exact" w:val="40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27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Gundelach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15/9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25/16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64%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26.6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Williams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46'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79%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18.4</w:t>
            </w:r>
          </w:p>
        </w:tc>
      </w:tr>
      <w:tr>
        <w:trPr>
          <w:trHeight w:hRule="exact" w:val="42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1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Hughes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14/12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86%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20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Dos Santos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98'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25%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25.6</w:t>
            </w:r>
          </w:p>
        </w:tc>
      </w:tr>
      <w:tr>
        <w:trPr>
          <w:trHeight w:hRule="exact" w:val="40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24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T. Cargill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19/14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74%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22.5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Burkhardt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25/15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26/23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36%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64%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25.3</w:t>
            </w:r>
          </w:p>
        </w:tc>
      </w:tr>
      <w:tr>
        <w:trPr>
          <w:trHeight w:hRule="exact" w:val="42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1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A. Boadi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94'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83%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15/10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18.8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D. Serafino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78%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13.2</w:t>
            </w:r>
          </w:p>
        </w:tc>
      </w:tr>
      <w:tr>
        <w:trPr>
          <w:trHeight w:hRule="exact" w:val="40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S. White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59'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82%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18/15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83%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9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23.1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Dickens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34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3.9</w:t>
            </w:r>
          </w:p>
        </w:tc>
      </w:tr>
      <w:tr>
        <w:trPr>
          <w:trHeight w:hRule="exact" w:val="40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1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C. Bejar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23'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6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0" w:after="0"/>
              <w:ind w:left="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11.2</w:t>
            </w:r>
          </w:p>
        </w:tc>
      </w:tr>
    </w:tbl>
    <w:p>
      <w:pPr>
        <w:autoSpaceDN w:val="0"/>
        <w:autoSpaceDE w:val="0"/>
        <w:widowControl/>
        <w:spacing w:line="246" w:lineRule="exact" w:before="9916" w:after="0"/>
        <w:ind w:left="0" w:right="300" w:firstLine="0"/>
        <w:jc w:val="right"/>
      </w:pPr>
      <w:r>
        <w:rPr>
          <w:rFonts w:ascii="Roboto Light" w:hAnsi="Roboto Light" w:eastAsia="Roboto Light"/>
          <w:b w:val="0"/>
          <w:i w:val="0"/>
          <w:color w:val="000000"/>
          <w:sz w:val="21"/>
        </w:rPr>
        <w:t>7</w:t>
      </w:r>
    </w:p>
    <w:p>
      <w:pPr>
        <w:sectPr>
          <w:pgSz w:w="11906" w:h="16838"/>
          <w:pgMar w:top="106" w:right="0" w:bottom="138" w:left="0" w:header="720" w:footer="720" w:gutter="0"/>
          <w:cols w:space="720" w:num="1" w:equalWidth="0">
            <w:col w:w="11906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3124200</wp:posOffset>
            </wp:positionV>
            <wp:extent cx="1587500" cy="12573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57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</wp:posOffset>
            </wp:positionH>
            <wp:positionV relativeFrom="page">
              <wp:posOffset>4564380</wp:posOffset>
            </wp:positionV>
            <wp:extent cx="1645920" cy="724205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7242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4559300</wp:posOffset>
            </wp:positionV>
            <wp:extent cx="1651000" cy="7366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3124200</wp:posOffset>
            </wp:positionV>
            <wp:extent cx="1587500" cy="12573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57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7086600</wp:posOffset>
            </wp:positionV>
            <wp:extent cx="1587500" cy="23876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87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7086600</wp:posOffset>
            </wp:positionV>
            <wp:extent cx="1587500" cy="23876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387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976"/>
        <w:gridCol w:w="2976"/>
        <w:gridCol w:w="2976"/>
        <w:gridCol w:w="2976"/>
      </w:tblGrid>
      <w:tr>
        <w:trPr>
          <w:trHeight w:hRule="exact" w:val="28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65200" cy="2794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MATCH REPORT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10210" cy="4089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" cy="408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9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30"/>
              </w:rPr>
              <w:t>B. Klein</w:t>
            </w:r>
          </w:p>
        </w:tc>
      </w:tr>
      <w:tr>
        <w:trPr>
          <w:trHeight w:hRule="exact" w:val="80"/>
        </w:trPr>
        <w:tc>
          <w:tcPr>
            <w:tcW w:type="dxa" w:w="2976"/>
            <w:vMerge/>
            <w:tcBorders/>
          </w:tcPr>
          <w:p/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0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18"/>
              </w:rPr>
              <w:t>G O A L K E E P E R  I N  M AT C H</w:t>
            </w:r>
          </w:p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" w:after="0"/>
              <w:ind w:left="0" w:right="0" w:firstLine="0"/>
              <w:jc w:val="center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424242"/>
                <w:sz w:val="16"/>
              </w:rPr>
              <w:t>Boston College Eagles 1 – 1 Syracuse Orange (28.10.2023)</w:t>
            </w:r>
          </w:p>
        </w:tc>
      </w:tr>
    </w:tbl>
    <w:p>
      <w:pPr>
        <w:autoSpaceDN w:val="0"/>
        <w:autoSpaceDE w:val="0"/>
        <w:widowControl/>
        <w:spacing w:line="280" w:lineRule="exact" w:before="420" w:after="36"/>
        <w:ind w:left="288" w:right="0" w:firstLine="0"/>
        <w:jc w:val="left"/>
      </w:pPr>
      <w:r>
        <w:rPr>
          <w:rFonts w:ascii="Roboto" w:hAnsi="Roboto" w:eastAsia="Roboto"/>
          <w:b w:val="0"/>
          <w:i w:val="0"/>
          <w:color w:val="424242"/>
          <w:sz w:val="24"/>
        </w:rPr>
        <w:t>Stats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288"/>
        </w:trPr>
        <w:tc>
          <w:tcPr>
            <w:tcW w:type="dxa" w:w="3012"/>
            <w:gridSpan w:val="6"/>
            <w:vMerge w:val="restart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8.0" w:type="dxa"/>
            </w:tblPr>
            <w:tblGrid>
              <w:gridCol w:w="3012"/>
            </w:tblGrid>
            <w:tr>
              <w:trPr>
                <w:trHeight w:hRule="exact" w:val="354"/>
              </w:trPr>
              <w:tc>
                <w:tcPr>
                  <w:tcW w:type="dxa" w:w="2052"/>
                  <w:tcBorders/>
                  <w:shd w:fill="fbfbf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" w:lineRule="exact" w:before="100" w:after="0"/>
                    <w:ind w:left="60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424242"/>
                      <w:sz w:val="15"/>
                    </w:rPr>
                    <w:t>Passes / accurate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2"/>
            <w:gridSpan w:val="3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56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Match</w:t>
            </w:r>
          </w:p>
        </w:tc>
        <w:tc>
          <w:tcPr>
            <w:tcW w:type="dxa" w:w="836"/>
            <w:gridSpan w:val="3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2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1st half</w:t>
            </w:r>
          </w:p>
        </w:tc>
        <w:tc>
          <w:tcPr>
            <w:tcW w:type="dxa" w:w="956"/>
            <w:gridSpan w:val="2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2nd half</w:t>
            </w:r>
          </w:p>
        </w:tc>
        <w:tc>
          <w:tcPr>
            <w:tcW w:type="dxa" w:w="3044"/>
            <w:gridSpan w:val="5"/>
            <w:vMerge w:val="restart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82" w:after="0"/>
              <w:ind w:left="6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Saves</w:t>
            </w:r>
          </w:p>
        </w:tc>
        <w:tc>
          <w:tcPr>
            <w:tcW w:type="dxa" w:w="1208"/>
            <w:gridSpan w:val="3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15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Match</w:t>
            </w:r>
          </w:p>
        </w:tc>
        <w:tc>
          <w:tcPr>
            <w:tcW w:type="dxa" w:w="912"/>
            <w:gridSpan w:val="4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15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1st half</w:t>
            </w:r>
          </w:p>
        </w:tc>
        <w:tc>
          <w:tcPr>
            <w:tcW w:type="dxa" w:w="776"/>
            <w:gridSpan w:val="2"/>
            <w:tcBorders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1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D5D5D5"/>
                <w:sz w:val="14"/>
              </w:rPr>
              <w:t>2nd half</w:t>
            </w:r>
          </w:p>
        </w:tc>
      </w:tr>
      <w:tr>
        <w:trPr>
          <w:trHeight w:hRule="exact" w:val="360"/>
        </w:trPr>
        <w:tc>
          <w:tcPr>
            <w:tcW w:type="dxa" w:w="2550"/>
            <w:gridSpan w:val="6"/>
            <w:vMerge/>
            <w:tcBorders>
              <w:bottom w:sz="5.600000000000023" w:val="single" w:color="#CCCCCC"/>
            </w:tcBorders>
          </w:tcPr>
          <w:p/>
        </w:tc>
        <w:tc>
          <w:tcPr>
            <w:tcW w:type="dxa" w:w="836"/>
            <w:gridSpan w:val="5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32/18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56%</w:t>
            </w:r>
          </w:p>
        </w:tc>
        <w:tc>
          <w:tcPr>
            <w:tcW w:type="dxa" w:w="692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18/9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50%</w:t>
            </w:r>
          </w:p>
        </w:tc>
        <w:tc>
          <w:tcPr>
            <w:tcW w:type="dxa" w:w="956"/>
            <w:gridSpan w:val="2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14/9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64%</w:t>
            </w:r>
          </w:p>
        </w:tc>
        <w:tc>
          <w:tcPr>
            <w:tcW w:type="dxa" w:w="2125"/>
            <w:gridSpan w:val="5"/>
            <w:vMerge/>
            <w:tcBorders>
              <w:bottom w:sz="5.600000000000023" w:val="single" w:color="#CCCCCC"/>
            </w:tcBorders>
          </w:tcPr>
          <w:p/>
        </w:tc>
        <w:tc>
          <w:tcPr>
            <w:tcW w:type="dxa" w:w="980"/>
            <w:gridSpan w:val="2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2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2</w:t>
            </w:r>
          </w:p>
        </w:tc>
        <w:tc>
          <w:tcPr>
            <w:tcW w:type="dxa" w:w="1140"/>
            <w:gridSpan w:val="5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6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776"/>
            <w:gridSpan w:val="2"/>
            <w:tcBorders>
              <w:top w:sz="5.600000000000023" w:val="single" w:color="#CCCCCC"/>
              <w:bottom w:sz="5.600000000000023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</w:tr>
      <w:tr>
        <w:trPr>
          <w:trHeight w:hRule="exact" w:val="360"/>
        </w:trPr>
        <w:tc>
          <w:tcPr>
            <w:tcW w:type="dxa" w:w="3012"/>
            <w:gridSpan w:val="6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Passes beyond own third / accurate</w:t>
            </w:r>
          </w:p>
        </w:tc>
        <w:tc>
          <w:tcPr>
            <w:tcW w:type="dxa" w:w="794"/>
            <w:gridSpan w:val="4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22/8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36%</w:t>
            </w:r>
          </w:p>
        </w:tc>
        <w:tc>
          <w:tcPr>
            <w:tcW w:type="dxa" w:w="734"/>
            <w:gridSpan w:val="2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12/3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25%</w:t>
            </w:r>
          </w:p>
        </w:tc>
        <w:tc>
          <w:tcPr>
            <w:tcW w:type="dxa" w:w="956"/>
            <w:gridSpan w:val="2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>10/5</w:t>
            </w:r>
            <w:r>
              <w:rPr>
                <w:rFonts w:ascii="Roboto" w:hAnsi="Roboto" w:eastAsia="Roboto"/>
                <w:b w:val="0"/>
                <w:i w:val="0"/>
                <w:color w:val="8A8A8A"/>
                <w:sz w:val="12"/>
              </w:rPr>
              <w:t xml:space="preserve"> 50%</w:t>
            </w:r>
          </w:p>
        </w:tc>
        <w:tc>
          <w:tcPr>
            <w:tcW w:type="dxa" w:w="3044"/>
            <w:gridSpan w:val="5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6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Reflex saves</w:t>
            </w:r>
          </w:p>
        </w:tc>
        <w:tc>
          <w:tcPr>
            <w:tcW w:type="dxa" w:w="980"/>
            <w:gridSpan w:val="2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2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2</w:t>
            </w:r>
          </w:p>
        </w:tc>
        <w:tc>
          <w:tcPr>
            <w:tcW w:type="dxa" w:w="1140"/>
            <w:gridSpan w:val="5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6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776"/>
            <w:gridSpan w:val="2"/>
            <w:tcBorders>
              <w:top w:sz="5.600000000000023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</w:tr>
      <w:tr>
        <w:trPr>
          <w:trHeight w:hRule="exact" w:val="360"/>
        </w:trPr>
        <w:tc>
          <w:tcPr>
            <w:tcW w:type="dxa" w:w="3012"/>
            <w:gridSpan w:val="6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8.0" w:type="dxa"/>
            </w:tblPr>
            <w:tblGrid>
              <w:gridCol w:w="3012"/>
            </w:tblGrid>
            <w:tr>
              <w:trPr>
                <w:trHeight w:hRule="exact" w:val="300"/>
              </w:trPr>
              <w:tc>
                <w:tcPr>
                  <w:tcW w:type="dxa" w:w="2072"/>
                  <w:tcBorders/>
                  <w:shd w:fill="fbfbf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" w:lineRule="exact" w:before="100" w:after="0"/>
                    <w:ind w:left="60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424242"/>
                      <w:sz w:val="15"/>
                    </w:rPr>
                    <w:t>Back passes to GK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14</w:t>
            </w:r>
          </w:p>
        </w:tc>
        <w:tc>
          <w:tcPr>
            <w:tcW w:type="dxa" w:w="130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49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9</w:t>
            </w:r>
          </w:p>
        </w:tc>
        <w:tc>
          <w:tcPr>
            <w:tcW w:type="dxa" w:w="95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5</w:t>
            </w:r>
          </w:p>
        </w:tc>
        <w:tc>
          <w:tcPr>
            <w:tcW w:type="dxa" w:w="3044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6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Conceded penalty goals / saved</w:t>
            </w:r>
          </w:p>
        </w:tc>
        <w:tc>
          <w:tcPr>
            <w:tcW w:type="dxa" w:w="980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7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0/0</w:t>
            </w:r>
          </w:p>
        </w:tc>
        <w:tc>
          <w:tcPr>
            <w:tcW w:type="dxa" w:w="114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53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0/0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0/0</w:t>
            </w:r>
          </w:p>
        </w:tc>
      </w:tr>
      <w:tr>
        <w:trPr>
          <w:trHeight w:hRule="exact" w:val="360"/>
        </w:trPr>
        <w:tc>
          <w:tcPr>
            <w:tcW w:type="dxa" w:w="3012"/>
            <w:gridSpan w:val="6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Shots against</w:t>
            </w:r>
          </w:p>
        </w:tc>
        <w:tc>
          <w:tcPr>
            <w:tcW w:type="dxa" w:w="228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3</w:t>
            </w:r>
          </w:p>
        </w:tc>
        <w:tc>
          <w:tcPr>
            <w:tcW w:type="dxa" w:w="130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49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2</w:t>
            </w:r>
          </w:p>
        </w:tc>
        <w:tc>
          <w:tcPr>
            <w:tcW w:type="dxa" w:w="95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3044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6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Aerial duels / won</w:t>
            </w:r>
          </w:p>
        </w:tc>
        <w:tc>
          <w:tcPr>
            <w:tcW w:type="dxa" w:w="980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2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</w:t>
            </w:r>
          </w:p>
        </w:tc>
        <w:tc>
          <w:tcPr>
            <w:tcW w:type="dxa" w:w="114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6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</w:t>
            </w:r>
          </w:p>
        </w:tc>
      </w:tr>
      <w:tr>
        <w:trPr>
          <w:trHeight w:hRule="exact" w:val="360"/>
        </w:trPr>
        <w:tc>
          <w:tcPr>
            <w:tcW w:type="dxa" w:w="3012"/>
            <w:gridSpan w:val="6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Conceded goals</w:t>
            </w:r>
          </w:p>
        </w:tc>
        <w:tc>
          <w:tcPr>
            <w:tcW w:type="dxa" w:w="228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130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49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95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2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</w:t>
            </w:r>
          </w:p>
        </w:tc>
        <w:tc>
          <w:tcPr>
            <w:tcW w:type="dxa" w:w="3044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6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Exits</w:t>
            </w:r>
          </w:p>
        </w:tc>
        <w:tc>
          <w:tcPr>
            <w:tcW w:type="dxa" w:w="980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21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  <w:tc>
          <w:tcPr>
            <w:tcW w:type="dxa" w:w="1140"/>
            <w:gridSpan w:val="5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0" w:right="6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0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" w:after="0"/>
              <w:ind w:left="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5"/>
              </w:rPr>
              <w:t>1</w:t>
            </w:r>
          </w:p>
        </w:tc>
      </w:tr>
      <w:tr>
        <w:trPr>
          <w:trHeight w:hRule="exact" w:val="614"/>
        </w:trPr>
        <w:tc>
          <w:tcPr>
            <w:tcW w:type="dxa" w:w="3012"/>
            <w:gridSpan w:val="6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2" w:after="0"/>
              <w:ind w:left="16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Shots against</w:t>
            </w:r>
          </w:p>
        </w:tc>
        <w:tc>
          <w:tcPr>
            <w:tcW w:type="dxa" w:w="228"/>
            <w:vMerge w:val="restart"/>
            <w:tcBorders>
              <w:top w:sz="5.599999999999909" w:val="single" w:color="#CCCCCC"/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38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#</w:t>
            </w:r>
          </w:p>
        </w:tc>
        <w:tc>
          <w:tcPr>
            <w:tcW w:type="dxa" w:w="1300"/>
            <w:gridSpan w:val="5"/>
            <w:vMerge w:val="restart"/>
            <w:tcBorders>
              <w:top w:sz="5.599999999999909" w:val="single" w:color="#CCCCCC"/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38" w:after="0"/>
              <w:ind w:left="5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440"/>
            <w:vMerge w:val="restart"/>
            <w:tcBorders>
              <w:top w:sz="5.599999999999909" w:val="single" w:color="#CCCCCC"/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38" w:after="0"/>
              <w:ind w:left="2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Time</w:t>
            </w:r>
          </w:p>
        </w:tc>
        <w:tc>
          <w:tcPr>
            <w:tcW w:type="dxa" w:w="516"/>
            <w:vMerge w:val="restart"/>
            <w:tcBorders>
              <w:top w:sz="5.599999999999909" w:val="single" w:color="#CCCCCC"/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38" w:after="0"/>
              <w:ind w:left="0" w:right="46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xCG</w:t>
            </w:r>
          </w:p>
        </w:tc>
        <w:tc>
          <w:tcPr>
            <w:tcW w:type="dxa" w:w="3044"/>
            <w:gridSpan w:val="5"/>
            <w:vMerge w:val="restart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Crosses against</w:t>
            </w:r>
          </w:p>
        </w:tc>
        <w:tc>
          <w:tcPr>
            <w:tcW w:type="dxa" w:w="2896"/>
            <w:gridSpan w:val="9"/>
            <w:vMerge w:val="restart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8" w:after="0"/>
              <w:ind w:left="18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Opponent action</w:t>
            </w:r>
          </w:p>
        </w:tc>
      </w:tr>
      <w:tr>
        <w:trPr>
          <w:trHeight w:hRule="exact" w:val="70"/>
        </w:trPr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10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Save</w:t>
            </w:r>
          </w:p>
        </w:tc>
        <w:tc>
          <w:tcPr>
            <w:tcW w:type="dxa" w:w="14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180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Reflex save</w:t>
            </w:r>
          </w:p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2125"/>
            <w:gridSpan w:val="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2125"/>
            <w:gridSpan w:val="5"/>
            <w:vMerge/>
            <w:tcBorders>
              <w:top w:sz="5.599999999999909" w:val="single" w:color="#CCCCCC"/>
            </w:tcBorders>
          </w:tcPr>
          <w:p/>
        </w:tc>
        <w:tc>
          <w:tcPr>
            <w:tcW w:type="dxa" w:w="3825"/>
            <w:gridSpan w:val="9"/>
            <w:vMerge/>
            <w:tcBorders>
              <w:top w:sz="5.599999999999909" w:val="single" w:color="#CCCCCC"/>
            </w:tcBorders>
          </w:tcPr>
          <w:p/>
        </w:tc>
      </w:tr>
      <w:tr>
        <w:trPr>
          <w:trHeight w:hRule="exact" w:val="170"/>
        </w:trPr>
        <w:tc>
          <w:tcPr>
            <w:tcW w:type="dxa" w:w="425"/>
            <w:vMerge/>
            <w:tcBorders/>
          </w:tcPr>
          <w:p/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Goal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  <w:gridSpan w:val="2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2125"/>
            <w:gridSpan w:val="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15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88" w:firstLine="0"/>
              <w:jc w:val="righ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Claimed</w:t>
            </w:r>
          </w:p>
        </w:tc>
        <w:tc>
          <w:tcPr>
            <w:tcW w:type="dxa" w:w="14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Defender action</w:t>
            </w:r>
          </w:p>
        </w:tc>
        <w:tc>
          <w:tcPr>
            <w:tcW w:type="dxa" w:w="3825"/>
            <w:gridSpan w:val="9"/>
            <w:vMerge/>
            <w:tcBorders>
              <w:top w:sz="5.599999999999909" w:val="single" w:color="#CCCCCC"/>
            </w:tcBorders>
          </w:tcPr>
          <w:p/>
        </w:tc>
      </w:tr>
      <w:tr>
        <w:trPr>
          <w:trHeight w:hRule="exact" w:val="284"/>
        </w:trPr>
        <w:tc>
          <w:tcPr>
            <w:tcW w:type="dxa" w:w="3012"/>
            <w:gridSpan w:val="6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6" w:after="0"/>
              <w:ind w:left="168" w:right="0" w:firstLine="0"/>
              <w:jc w:val="left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8A8A8A"/>
                <w:sz w:val="16"/>
              </w:rPr>
              <w:t>SHOTS ON TARGET</w:t>
            </w:r>
          </w:p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2125"/>
            <w:gridSpan w:val="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399999999999864" w:val="single" w:color="#CCCCCC"/>
            </w:tcBorders>
          </w:tcPr>
          <w:p/>
        </w:tc>
        <w:tc>
          <w:tcPr>
            <w:tcW w:type="dxa" w:w="3044"/>
            <w:gridSpan w:val="5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6" w:after="0"/>
              <w:ind w:left="626" w:right="0" w:firstLine="0"/>
              <w:jc w:val="left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8A8A8A"/>
                <w:sz w:val="16"/>
              </w:rPr>
              <w:t>CROSSES MAP</w:t>
            </w:r>
          </w:p>
        </w:tc>
        <w:tc>
          <w:tcPr>
            <w:tcW w:type="dxa" w:w="660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2" w:after="0"/>
              <w:ind w:left="0" w:right="124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#</w:t>
            </w:r>
          </w:p>
        </w:tc>
        <w:tc>
          <w:tcPr>
            <w:tcW w:type="dxa" w:w="818"/>
            <w:gridSpan w:val="3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2" w:after="0"/>
              <w:ind w:left="56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756"/>
            <w:gridSpan w:val="4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2" w:after="0"/>
              <w:ind w:left="0" w:right="4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Time</w:t>
            </w:r>
          </w:p>
        </w:tc>
        <w:tc>
          <w:tcPr>
            <w:tcW w:type="dxa" w:w="662"/>
            <w:tcBorders>
              <w:bottom w:sz="6.3999999999998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2" w:after="0"/>
              <w:ind w:left="4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Outcome</w:t>
            </w:r>
          </w:p>
        </w:tc>
      </w:tr>
      <w:tr>
        <w:trPr>
          <w:trHeight w:hRule="exact" w:val="320"/>
        </w:trPr>
        <w:tc>
          <w:tcPr>
            <w:tcW w:type="dxa" w:w="980"/>
            <w:gridSpan w:val="3"/>
            <w:vMerge w:val="restart"/>
            <w:tcBorders>
              <w:top w:sz="6.3999999999998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12" w:after="0"/>
              <w:ind w:left="0" w:right="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3</w:t>
            </w:r>
            <w:r>
              <w:rPr>
                <w:rFonts w:ascii="Roboto" w:hAnsi="Roboto" w:eastAsia="Roboto"/>
                <w:b w:val="0"/>
                <w:i w:val="0"/>
                <w:color w:val="FF0000"/>
                <w:sz w:val="9"/>
              </w:rPr>
              <w:t>1</w:t>
            </w:r>
          </w:p>
        </w:tc>
        <w:tc>
          <w:tcPr>
            <w:tcW w:type="dxa" w:w="2032"/>
            <w:gridSpan w:val="3"/>
            <w:vMerge w:val="restart"/>
            <w:tcBorders>
              <w:top w:sz="6.3999999999998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98" w:after="0"/>
              <w:ind w:left="4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</w:t>
            </w:r>
          </w:p>
        </w:tc>
        <w:tc>
          <w:tcPr>
            <w:tcW w:type="dxa" w:w="228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276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"/>
            <w:gridSpan w:val="4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34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L. Boselli</w:t>
            </w:r>
          </w:p>
        </w:tc>
        <w:tc>
          <w:tcPr>
            <w:tcW w:type="dxa" w:w="440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28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5'</w:t>
            </w:r>
          </w:p>
        </w:tc>
        <w:tc>
          <w:tcPr>
            <w:tcW w:type="dxa" w:w="516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4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0.04</w:t>
            </w:r>
          </w:p>
        </w:tc>
        <w:tc>
          <w:tcPr>
            <w:tcW w:type="dxa" w:w="3044"/>
            <w:gridSpan w:val="5"/>
            <w:vMerge w:val="restart"/>
            <w:tcBorders>
              <w:top w:sz="6.3999999999998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04" w:after="0"/>
              <w:ind w:left="0" w:right="175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10</w:t>
            </w:r>
          </w:p>
        </w:tc>
        <w:tc>
          <w:tcPr>
            <w:tcW w:type="dxa" w:w="660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320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Kocevski</w:t>
            </w:r>
          </w:p>
        </w:tc>
        <w:tc>
          <w:tcPr>
            <w:tcW w:type="dxa" w:w="318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17'</w:t>
            </w:r>
          </w:p>
        </w:tc>
        <w:tc>
          <w:tcPr>
            <w:tcW w:type="dxa" w:w="776"/>
            <w:gridSpan w:val="2"/>
            <w:tcBorders>
              <w:top w:sz="6.399999999999864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322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228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276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"/>
            <w:gridSpan w:val="4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34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L. Boselli</w:t>
            </w:r>
          </w:p>
        </w:tc>
        <w:tc>
          <w:tcPr>
            <w:tcW w:type="dxa" w:w="44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28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18'</w:t>
            </w:r>
          </w:p>
        </w:tc>
        <w:tc>
          <w:tcPr>
            <w:tcW w:type="dxa" w:w="516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4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0.18</w:t>
            </w:r>
          </w:p>
        </w:tc>
        <w:tc>
          <w:tcPr>
            <w:tcW w:type="dxa" w:w="2125"/>
            <w:gridSpan w:val="5"/>
            <w:vMerge/>
            <w:tcBorders>
              <w:top w:sz="6.399999999999864" w:val="single" w:color="#CCCCCC"/>
            </w:tcBorders>
          </w:tcPr>
          <w:p/>
        </w:tc>
        <w:tc>
          <w:tcPr>
            <w:tcW w:type="dxa" w:w="66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32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M. Leveque</w:t>
            </w:r>
          </w:p>
        </w:tc>
        <w:tc>
          <w:tcPr>
            <w:tcW w:type="dxa" w:w="318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29'</w:t>
            </w:r>
          </w:p>
        </w:tc>
        <w:tc>
          <w:tcPr>
            <w:tcW w:type="dxa" w:w="776"/>
            <w:gridSpan w:val="2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Duel</w:t>
            </w:r>
          </w:p>
        </w:tc>
      </w:tr>
      <w:tr>
        <w:trPr>
          <w:trHeight w:hRule="exact" w:val="114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228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  <w:tc>
          <w:tcPr>
            <w:tcW w:type="dxa" w:w="276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"/>
            <w:gridSpan w:val="4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34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L. Boselli</w:t>
            </w:r>
          </w:p>
        </w:tc>
        <w:tc>
          <w:tcPr>
            <w:tcW w:type="dxa" w:w="440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28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54'</w:t>
            </w:r>
          </w:p>
        </w:tc>
        <w:tc>
          <w:tcPr>
            <w:tcW w:type="dxa" w:w="516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4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0.08</w:t>
            </w:r>
          </w:p>
        </w:tc>
        <w:tc>
          <w:tcPr>
            <w:tcW w:type="dxa" w:w="2125"/>
            <w:gridSpan w:val="5"/>
            <w:vMerge/>
            <w:tcBorders>
              <w:top w:sz="6.399999999999864" w:val="single" w:color="#CCCCCC"/>
            </w:tcBorders>
          </w:tcPr>
          <w:p/>
        </w:tc>
        <w:tc>
          <w:tcPr>
            <w:tcW w:type="dxa" w:w="660"/>
            <w:vMerge w:val="restart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  <w:tc>
          <w:tcPr>
            <w:tcW w:type="dxa" w:w="320"/>
            <w:vMerge w:val="restart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vMerge w:val="restart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G. Mikina</w:t>
            </w:r>
          </w:p>
        </w:tc>
        <w:tc>
          <w:tcPr>
            <w:tcW w:type="dxa" w:w="410"/>
            <w:gridSpan w:val="2"/>
            <w:vMerge w:val="restart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29'</w:t>
            </w:r>
          </w:p>
        </w:tc>
        <w:tc>
          <w:tcPr>
            <w:tcW w:type="dxa" w:w="776"/>
            <w:gridSpan w:val="2"/>
            <w:vMerge w:val="restart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Offside</w:t>
            </w:r>
          </w:p>
        </w:tc>
      </w:tr>
      <w:tr>
        <w:trPr>
          <w:trHeight w:hRule="exact" w:val="206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3044"/>
            <w:gridSpan w:val="5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2" w:after="0"/>
              <w:ind w:left="0" w:right="173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16</w:t>
            </w:r>
          </w:p>
        </w:tc>
        <w:tc>
          <w:tcPr>
            <w:tcW w:type="dxa" w:w="425"/>
            <w:vMerge/>
            <w:tcBorders>
              <w:top w:sz="6.400000000000091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400000000000091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6.400000000000091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6.400000000000091" w:val="single" w:color="#CCCCCC"/>
              <w:bottom w:sz="6.400000000000091" w:val="single" w:color="#CCCCCC"/>
            </w:tcBorders>
          </w:tcPr>
          <w:p/>
        </w:tc>
      </w:tr>
      <w:tr>
        <w:trPr>
          <w:trHeight w:hRule="exact" w:val="214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124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2" w:after="0"/>
              <w:ind w:left="0" w:right="14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6</w:t>
            </w:r>
          </w:p>
        </w:tc>
        <w:tc>
          <w:tcPr>
            <w:tcW w:type="dxa" w:w="1920"/>
            <w:gridSpan w:val="4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6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3</w:t>
            </w:r>
          </w:p>
        </w:tc>
        <w:tc>
          <w:tcPr>
            <w:tcW w:type="dxa" w:w="66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4</w:t>
            </w:r>
          </w:p>
        </w:tc>
        <w:tc>
          <w:tcPr>
            <w:tcW w:type="dxa" w:w="32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N. Edwards</w:t>
            </w:r>
          </w:p>
        </w:tc>
        <w:tc>
          <w:tcPr>
            <w:tcW w:type="dxa" w:w="318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47'</w:t>
            </w:r>
          </w:p>
        </w:tc>
        <w:tc>
          <w:tcPr>
            <w:tcW w:type="dxa" w:w="776"/>
            <w:gridSpan w:val="2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Shot</w:t>
            </w:r>
          </w:p>
        </w:tc>
      </w:tr>
      <w:tr>
        <w:trPr>
          <w:trHeight w:hRule="exact" w:val="108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3044"/>
            <w:gridSpan w:val="5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19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 xml:space="preserve">13 </w:t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19</w:t>
            </w:r>
          </w:p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</w:tr>
      <w:tr>
        <w:trPr>
          <w:trHeight w:hRule="exact" w:val="192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124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" w:after="0"/>
              <w:ind w:left="0" w:right="9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15</w:t>
            </w:r>
          </w:p>
        </w:tc>
        <w:tc>
          <w:tcPr>
            <w:tcW w:type="dxa" w:w="1920"/>
            <w:gridSpan w:val="4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8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</w:t>
            </w:r>
          </w:p>
        </w:tc>
        <w:tc>
          <w:tcPr>
            <w:tcW w:type="dxa" w:w="66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</w:t>
            </w:r>
          </w:p>
        </w:tc>
        <w:tc>
          <w:tcPr>
            <w:tcW w:type="dxa" w:w="32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L. Boselli</w:t>
            </w:r>
          </w:p>
        </w:tc>
        <w:tc>
          <w:tcPr>
            <w:tcW w:type="dxa" w:w="410"/>
            <w:gridSpan w:val="2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50'</w:t>
            </w:r>
          </w:p>
        </w:tc>
        <w:tc>
          <w:tcPr>
            <w:tcW w:type="dxa" w:w="776"/>
            <w:gridSpan w:val="2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128"/>
        </w:trPr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6.399999999999864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1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4" w:after="0"/>
              <w:ind w:left="0" w:right="16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11 12</w:t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46" w:after="0"/>
              <w:ind w:left="11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7</w:t>
            </w:r>
          </w:p>
        </w:tc>
        <w:tc>
          <w:tcPr>
            <w:tcW w:type="dxa" w:w="1020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3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17</w:t>
            </w:r>
          </w:p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</w:tr>
      <w:tr>
        <w:trPr>
          <w:trHeight w:hRule="exact" w:val="52"/>
        </w:trPr>
        <w:tc>
          <w:tcPr>
            <w:tcW w:type="dxa" w:w="3012"/>
            <w:gridSpan w:val="6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214" w:after="0"/>
              <w:ind w:left="0" w:right="430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FFFFFF"/>
                <w:sz w:val="10"/>
              </w:rPr>
              <w:t>3</w:t>
            </w:r>
          </w:p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18" w:after="0"/>
              <w:ind w:left="0" w:right="5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5</w:t>
            </w:r>
          </w:p>
        </w:tc>
        <w:tc>
          <w:tcPr>
            <w:tcW w:type="dxa" w:w="14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9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30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6</w:t>
            </w:r>
          </w:p>
        </w:tc>
        <w:tc>
          <w:tcPr>
            <w:tcW w:type="dxa" w:w="320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gridSpan w:val="5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N. Singelmann 50'</w:t>
            </w:r>
          </w:p>
        </w:tc>
        <w:tc>
          <w:tcPr>
            <w:tcW w:type="dxa" w:w="776"/>
            <w:gridSpan w:val="2"/>
            <w:vMerge w:val="restart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Shot</w:t>
            </w:r>
          </w:p>
        </w:tc>
      </w:tr>
      <w:tr>
        <w:trPr>
          <w:trHeight w:hRule="exact" w:val="270"/>
        </w:trPr>
        <w:tc>
          <w:tcPr>
            <w:tcW w:type="dxa" w:w="2550"/>
            <w:gridSpan w:val="6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1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  <w:tab w:pos="1000" w:val="left"/>
              </w:tabs>
              <w:autoSpaceDE w:val="0"/>
              <w:widowControl/>
              <w:spacing w:line="72" w:lineRule="exact" w:before="36" w:after="0"/>
              <w:ind w:left="9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 xml:space="preserve">18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 xml:space="preserve">2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14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2125"/>
            <w:gridSpan w:val="5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6.400000000000091" w:val="single" w:color="#CCCCCC"/>
              <w:bottom w:sz="5.599999999999909" w:val="single" w:color="#CCCCCC"/>
            </w:tcBorders>
          </w:tcPr>
          <w:p/>
        </w:tc>
      </w:tr>
      <w:tr>
        <w:trPr>
          <w:trHeight w:hRule="exact" w:val="320"/>
        </w:trPr>
        <w:tc>
          <w:tcPr>
            <w:tcW w:type="dxa" w:w="2550"/>
            <w:gridSpan w:val="6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7</w:t>
            </w:r>
          </w:p>
        </w:tc>
        <w:tc>
          <w:tcPr>
            <w:tcW w:type="dxa" w:w="320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L. Boselli</w:t>
            </w:r>
          </w:p>
        </w:tc>
        <w:tc>
          <w:tcPr>
            <w:tcW w:type="dxa" w:w="410"/>
            <w:gridSpan w:val="2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54'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320"/>
        </w:trPr>
        <w:tc>
          <w:tcPr>
            <w:tcW w:type="dxa" w:w="2550"/>
            <w:gridSpan w:val="6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8</w:t>
            </w:r>
          </w:p>
        </w:tc>
        <w:tc>
          <w:tcPr>
            <w:tcW w:type="dxa" w:w="320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N. Edwards</w:t>
            </w:r>
          </w:p>
        </w:tc>
        <w:tc>
          <w:tcPr>
            <w:tcW w:type="dxa" w:w="318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57'</w:t>
            </w:r>
          </w:p>
        </w:tc>
        <w:tc>
          <w:tcPr>
            <w:tcW w:type="dxa" w:w="776"/>
            <w:gridSpan w:val="2"/>
            <w:tcBorders>
              <w:top w:sz="6.399999999999636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320"/>
        </w:trPr>
        <w:tc>
          <w:tcPr>
            <w:tcW w:type="dxa" w:w="2550"/>
            <w:gridSpan w:val="6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1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9</w:t>
            </w:r>
          </w:p>
        </w:tc>
        <w:tc>
          <w:tcPr>
            <w:tcW w:type="dxa" w:w="320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N. Edwards</w:t>
            </w:r>
          </w:p>
        </w:tc>
        <w:tc>
          <w:tcPr>
            <w:tcW w:type="dxa" w:w="318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65'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130"/>
        </w:trPr>
        <w:tc>
          <w:tcPr>
            <w:tcW w:type="dxa" w:w="2550"/>
            <w:gridSpan w:val="6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10</w:t>
            </w:r>
          </w:p>
        </w:tc>
        <w:tc>
          <w:tcPr>
            <w:tcW w:type="dxa" w:w="320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Glenn</w:t>
            </w:r>
          </w:p>
        </w:tc>
        <w:tc>
          <w:tcPr>
            <w:tcW w:type="dxa" w:w="410"/>
            <w:gridSpan w:val="2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68'</w:t>
            </w:r>
          </w:p>
        </w:tc>
        <w:tc>
          <w:tcPr>
            <w:tcW w:type="dxa" w:w="776"/>
            <w:gridSpan w:val="2"/>
            <w:vMerge w:val="restart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192"/>
        </w:trPr>
        <w:tc>
          <w:tcPr>
            <w:tcW w:type="dxa" w:w="1548"/>
            <w:gridSpan w:val="4"/>
            <w:vMerge w:val="restart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6" w:after="0"/>
              <w:ind w:left="0" w:right="366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FFFFFF"/>
                <w:sz w:val="10"/>
              </w:rPr>
              <w:t>2</w:t>
            </w:r>
          </w:p>
        </w:tc>
        <w:tc>
          <w:tcPr>
            <w:tcW w:type="dxa" w:w="1464"/>
            <w:gridSpan w:val="2"/>
            <w:tcBorders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0" w:after="0"/>
              <w:ind w:left="0" w:right="638" w:firstLine="0"/>
              <w:jc w:val="right"/>
            </w:pPr>
            <w:r>
              <w:rPr>
                <w:w w:val="104.99797821044923"/>
                <w:rFonts w:ascii="Roboto" w:hAnsi="Roboto" w:eastAsia="Roboto"/>
                <w:b w:val="0"/>
                <w:i w:val="0"/>
                <w:color w:val="FF0000"/>
                <w:sz w:val="10"/>
              </w:rPr>
              <w:t>1</w:t>
            </w:r>
          </w:p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1275"/>
            <w:gridSpan w:val="3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  <w:tc>
          <w:tcPr>
            <w:tcW w:type="dxa" w:w="850"/>
            <w:gridSpan w:val="2"/>
            <w:vMerge/>
            <w:tcBorders>
              <w:top w:sz="5.599999999999909" w:val="single" w:color="#CCCCCC"/>
              <w:bottom w:sz="6.400000000000091" w:val="single" w:color="#CCCCCC"/>
            </w:tcBorders>
          </w:tcPr>
          <w:p/>
        </w:tc>
      </w:tr>
      <w:tr>
        <w:trPr>
          <w:trHeight w:hRule="exact" w:val="320"/>
        </w:trPr>
        <w:tc>
          <w:tcPr>
            <w:tcW w:type="dxa" w:w="1700"/>
            <w:gridSpan w:val="4"/>
            <w:vMerge/>
            <w:tcBorders>
              <w:bottom w:sz="6.400000000000091" w:val="single" w:color="#CCCCCC"/>
            </w:tcBorders>
          </w:tcPr>
          <w:p/>
        </w:tc>
        <w:tc>
          <w:tcPr>
            <w:tcW w:type="dxa" w:w="1464"/>
            <w:gridSpan w:val="2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11</w:t>
            </w:r>
          </w:p>
        </w:tc>
        <w:tc>
          <w:tcPr>
            <w:tcW w:type="dxa" w:w="320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Glenn</w:t>
            </w:r>
          </w:p>
        </w:tc>
        <w:tc>
          <w:tcPr>
            <w:tcW w:type="dxa" w:w="410"/>
            <w:gridSpan w:val="2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70'</w:t>
            </w:r>
          </w:p>
        </w:tc>
        <w:tc>
          <w:tcPr>
            <w:tcW w:type="dxa" w:w="776"/>
            <w:gridSpan w:val="2"/>
            <w:tcBorders>
              <w:top w:sz="6.400000000000091" w:val="single" w:color="#CCCCCC"/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322"/>
        </w:trPr>
        <w:tc>
          <w:tcPr>
            <w:tcW w:type="dxa" w:w="1700"/>
            <w:gridSpan w:val="4"/>
            <w:vMerge/>
            <w:tcBorders>
              <w:bottom w:sz="6.400000000000091" w:val="single" w:color="#CCCCCC"/>
            </w:tcBorders>
          </w:tcPr>
          <w:p/>
        </w:tc>
        <w:tc>
          <w:tcPr>
            <w:tcW w:type="dxa" w:w="1464"/>
            <w:gridSpan w:val="2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12</w:t>
            </w:r>
          </w:p>
        </w:tc>
        <w:tc>
          <w:tcPr>
            <w:tcW w:type="dxa" w:w="320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"/>
            <w:gridSpan w:val="3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Glenn</w:t>
            </w:r>
          </w:p>
        </w:tc>
        <w:tc>
          <w:tcPr>
            <w:tcW w:type="dxa" w:w="410"/>
            <w:gridSpan w:val="2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79'</w:t>
            </w:r>
          </w:p>
        </w:tc>
        <w:tc>
          <w:tcPr>
            <w:tcW w:type="dxa" w:w="776"/>
            <w:gridSpan w:val="2"/>
            <w:tcBorders>
              <w:top w:sz="5.599999999999909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Pass</w:t>
            </w:r>
          </w:p>
        </w:tc>
      </w:tr>
      <w:tr>
        <w:trPr>
          <w:trHeight w:hRule="exact" w:val="322"/>
        </w:trPr>
        <w:tc>
          <w:tcPr>
            <w:tcW w:type="dxa" w:w="1700"/>
            <w:gridSpan w:val="4"/>
            <w:vMerge/>
            <w:tcBorders>
              <w:bottom w:sz="6.400000000000091" w:val="single" w:color="#CCCCCC"/>
            </w:tcBorders>
          </w:tcPr>
          <w:p/>
        </w:tc>
        <w:tc>
          <w:tcPr>
            <w:tcW w:type="dxa" w:w="1464"/>
            <w:gridSpan w:val="2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13</w:t>
            </w:r>
          </w:p>
        </w:tc>
        <w:tc>
          <w:tcPr>
            <w:tcW w:type="dxa" w:w="320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N. Edwards</w:t>
            </w:r>
          </w:p>
        </w:tc>
        <w:tc>
          <w:tcPr>
            <w:tcW w:type="dxa" w:w="318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80'</w:t>
            </w:r>
          </w:p>
        </w:tc>
        <w:tc>
          <w:tcPr>
            <w:tcW w:type="dxa" w:w="776"/>
            <w:gridSpan w:val="2"/>
            <w:tcBorders>
              <w:top w:sz="6.400000000000091" w:val="single" w:color="#CCCCCC"/>
              <w:bottom w:sz="5.60000000000036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Pass</w:t>
            </w:r>
          </w:p>
        </w:tc>
      </w:tr>
      <w:tr>
        <w:trPr>
          <w:trHeight w:hRule="exact" w:val="320"/>
        </w:trPr>
        <w:tc>
          <w:tcPr>
            <w:tcW w:type="dxa" w:w="1700"/>
            <w:gridSpan w:val="4"/>
            <w:vMerge/>
            <w:tcBorders>
              <w:bottom w:sz="6.400000000000091" w:val="single" w:color="#CCCCCC"/>
            </w:tcBorders>
          </w:tcPr>
          <w:p/>
        </w:tc>
        <w:tc>
          <w:tcPr>
            <w:tcW w:type="dxa" w:w="1464"/>
            <w:gridSpan w:val="2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14</w:t>
            </w:r>
          </w:p>
        </w:tc>
        <w:tc>
          <w:tcPr>
            <w:tcW w:type="dxa" w:w="320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Kocevski</w:t>
            </w:r>
          </w:p>
        </w:tc>
        <w:tc>
          <w:tcPr>
            <w:tcW w:type="dxa" w:w="318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81'</w:t>
            </w:r>
          </w:p>
        </w:tc>
        <w:tc>
          <w:tcPr>
            <w:tcW w:type="dxa" w:w="776"/>
            <w:gridSpan w:val="2"/>
            <w:tcBorders>
              <w:top w:sz="5.600000000000364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  <w:tr>
        <w:trPr>
          <w:trHeight w:hRule="exact" w:val="320"/>
        </w:trPr>
        <w:tc>
          <w:tcPr>
            <w:tcW w:type="dxa" w:w="1700"/>
            <w:gridSpan w:val="4"/>
            <w:vMerge/>
            <w:tcBorders>
              <w:bottom w:sz="6.400000000000091" w:val="single" w:color="#CCCCCC"/>
            </w:tcBorders>
          </w:tcPr>
          <w:p/>
        </w:tc>
        <w:tc>
          <w:tcPr>
            <w:tcW w:type="dxa" w:w="1464"/>
            <w:gridSpan w:val="2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1700"/>
            <w:gridSpan w:val="4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020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6.400000000000091" w:val="single" w:color="#CCCCCC"/>
              <w:bottom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38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15</w:t>
            </w:r>
          </w:p>
        </w:tc>
        <w:tc>
          <w:tcPr>
            <w:tcW w:type="dxa" w:w="320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2"/>
            <w:gridSpan w:val="4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Kocevski</w:t>
            </w:r>
          </w:p>
        </w:tc>
        <w:tc>
          <w:tcPr>
            <w:tcW w:type="dxa" w:w="318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83'</w:t>
            </w:r>
          </w:p>
        </w:tc>
        <w:tc>
          <w:tcPr>
            <w:tcW w:type="dxa" w:w="776"/>
            <w:gridSpan w:val="2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6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Defended</w:t>
            </w:r>
          </w:p>
        </w:tc>
      </w:tr>
    </w:tbl>
    <w:p>
      <w:pPr>
        <w:autoSpaceDN w:val="0"/>
        <w:autoSpaceDE w:val="0"/>
        <w:widowControl/>
        <w:spacing w:line="158" w:lineRule="exact" w:before="70" w:after="62"/>
        <w:ind w:left="0" w:right="780" w:firstLine="0"/>
        <w:jc w:val="right"/>
      </w:pPr>
      <w:r>
        <w:rPr>
          <w:w w:val="96.42857142857143"/>
          <w:rFonts w:ascii="Roboto" w:hAnsi="Roboto" w:eastAsia="Roboto"/>
          <w:b w:val="0"/>
          <w:i w:val="0"/>
          <w:color w:val="424242"/>
          <w:sz w:val="14"/>
        </w:rPr>
        <w:t>+ 4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682"/>
        </w:trPr>
        <w:tc>
          <w:tcPr>
            <w:tcW w:type="dxa" w:w="2860"/>
            <w:gridSpan w:val="4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0" w:after="0"/>
              <w:ind w:left="14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Passes beyond own third</w:t>
            </w:r>
          </w:p>
        </w:tc>
        <w:tc>
          <w:tcPr>
            <w:tcW w:type="dxa" w:w="1320"/>
            <w:gridSpan w:val="2"/>
            <w:vMerge w:val="restart"/>
            <w:tcBorders>
              <w:top w:sz="6.400000000000091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8" w:after="0"/>
              <w:ind w:left="5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Unsuccessful</w:t>
            </w:r>
          </w:p>
        </w:tc>
        <w:tc>
          <w:tcPr>
            <w:tcW w:type="dxa" w:w="940"/>
            <w:gridSpan w:val="2"/>
            <w:vMerge w:val="restart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50" w:after="0"/>
              <w:ind w:left="3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Hand pass</w:t>
            </w:r>
          </w:p>
        </w:tc>
        <w:tc>
          <w:tcPr>
            <w:tcW w:type="dxa" w:w="356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6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8" w:after="0"/>
              <w:ind w:left="6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Passes inside own third</w:t>
            </w:r>
          </w:p>
        </w:tc>
        <w:tc>
          <w:tcPr>
            <w:tcW w:type="dxa" w:w="1380"/>
            <w:gridSpan w:val="2"/>
            <w:vMerge w:val="restart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76" w:after="0"/>
              <w:ind w:left="126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Unsuccessful</w:t>
            </w:r>
          </w:p>
        </w:tc>
        <w:tc>
          <w:tcPr>
            <w:tcW w:type="dxa" w:w="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58" w:after="0"/>
              <w:ind w:left="48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Hand pass</w:t>
            </w:r>
          </w:p>
        </w:tc>
        <w:tc>
          <w:tcPr>
            <w:tcW w:type="dxa" w:w="370"/>
            <w:tcBorders>
              <w:top w:sz="6.400000000000091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40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Successful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8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Field player loss</w:t>
            </w:r>
          </w:p>
        </w:tc>
        <w:tc>
          <w:tcPr>
            <w:tcW w:type="dxa" w:w="1400"/>
            <w:gridSpan w:val="2"/>
            <w:vMerge/>
            <w:tcBorders>
              <w:top w:sz="6.400000000000091" w:val="single" w:color="#CCCCCC"/>
              <w:bottom w:sz="6.399999999999636" w:val="single" w:color="#CCCCCC"/>
            </w:tcBorders>
          </w:tcPr>
          <w:p/>
        </w:tc>
        <w:tc>
          <w:tcPr>
            <w:tcW w:type="dxa" w:w="1400"/>
            <w:gridSpan w:val="2"/>
            <w:vMerge/>
            <w:tcBorders>
              <w:top w:sz="6.400000000000091" w:val="single" w:color="#CCCCCC"/>
            </w:tcBorders>
          </w:tcPr>
          <w:p/>
        </w:tc>
        <w:tc>
          <w:tcPr>
            <w:tcW w:type="dxa" w:w="35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54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Successful</w:t>
            </w:r>
          </w:p>
        </w:tc>
        <w:tc>
          <w:tcPr>
            <w:tcW w:type="dxa" w:w="13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82" w:right="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424242"/>
                <w:sz w:val="15"/>
              </w:rPr>
              <w:t>Field player loss</w:t>
            </w:r>
          </w:p>
        </w:tc>
        <w:tc>
          <w:tcPr>
            <w:tcW w:type="dxa" w:w="1400"/>
            <w:gridSpan w:val="2"/>
            <w:vMerge/>
            <w:tcBorders>
              <w:bottom w:sz="6.399999999999636" w:val="single" w:color="#CCCCCC"/>
            </w:tcBorders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2860"/>
            <w:gridSpan w:val="4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148" w:right="0" w:firstLine="0"/>
              <w:jc w:val="left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8A8A8A"/>
                <w:sz w:val="16"/>
              </w:rPr>
              <w:t>PASSES MAP</w:t>
            </w:r>
          </w:p>
        </w:tc>
        <w:tc>
          <w:tcPr>
            <w:tcW w:type="dxa" w:w="1400"/>
            <w:gridSpan w:val="2"/>
            <w:vMerge/>
            <w:tcBorders>
              <w:top w:sz="6.400000000000091" w:val="single" w:color="#CCCCCC"/>
              <w:bottom w:sz="6.399999999999636" w:val="single" w:color="#CCCCCC"/>
            </w:tcBorders>
          </w:tcPr>
          <w:p/>
        </w:tc>
        <w:tc>
          <w:tcPr>
            <w:tcW w:type="dxa" w:w="940"/>
            <w:gridSpan w:val="2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6700" cy="889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80" w:right="0" w:firstLine="0"/>
              <w:jc w:val="left"/>
            </w:pPr>
            <w:r>
              <w:rPr>
                <w:w w:val="105.0"/>
                <w:rFonts w:ascii="Roboto Light" w:hAnsi="Roboto Light" w:eastAsia="Roboto Light"/>
                <w:b w:val="0"/>
                <w:i w:val="0"/>
                <w:color w:val="424242"/>
                <w:sz w:val="10"/>
              </w:rPr>
              <w:t>∑</w:t>
            </w:r>
          </w:p>
        </w:tc>
        <w:tc>
          <w:tcPr>
            <w:tcW w:type="dxa" w:w="326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626" w:right="0" w:firstLine="0"/>
              <w:jc w:val="left"/>
            </w:pPr>
            <w:r>
              <w:rPr>
                <w:w w:val="103.125"/>
                <w:rFonts w:ascii="Roboto" w:hAnsi="Roboto" w:eastAsia="Roboto"/>
                <w:b w:val="0"/>
                <w:i w:val="0"/>
                <w:color w:val="8A8A8A"/>
                <w:sz w:val="16"/>
              </w:rPr>
              <w:t>PASSES MAP</w:t>
            </w:r>
          </w:p>
        </w:tc>
        <w:tc>
          <w:tcPr>
            <w:tcW w:type="dxa" w:w="1400"/>
            <w:gridSpan w:val="2"/>
            <w:vMerge/>
            <w:tcBorders>
              <w:bottom w:sz="6.399999999999636" w:val="single" w:color="#CCCCCC"/>
            </w:tcBorders>
          </w:tcPr>
          <w:p/>
        </w:tc>
        <w:tc>
          <w:tcPr>
            <w:tcW w:type="dxa" w:w="940"/>
            <w:gridSpan w:val="2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0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92" w:right="0" w:firstLine="0"/>
              <w:jc w:val="left"/>
            </w:pPr>
            <w:r>
              <w:rPr>
                <w:w w:val="105.0"/>
                <w:rFonts w:ascii="Roboto Light" w:hAnsi="Roboto Light" w:eastAsia="Roboto Light"/>
                <w:b w:val="0"/>
                <w:i w:val="0"/>
                <w:color w:val="424242"/>
                <w:sz w:val="10"/>
              </w:rPr>
              <w:t>∑</w:t>
            </w:r>
          </w:p>
        </w:tc>
      </w:tr>
      <w:tr>
        <w:trPr>
          <w:trHeight w:hRule="exact" w:val="298"/>
        </w:trPr>
        <w:tc>
          <w:tcPr>
            <w:tcW w:type="dxa" w:w="2860"/>
            <w:gridSpan w:val="4"/>
            <w:vMerge w:val="restart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56" w:after="0"/>
              <w:ind w:left="0" w:right="100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1320"/>
            <w:gridSpan w:val="2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.9999999999999" w:type="dxa"/>
            </w:tblPr>
            <w:tblGrid>
              <w:gridCol w:w="1320"/>
            </w:tblGrid>
            <w:tr>
              <w:trPr>
                <w:trHeight w:hRule="exact" w:val="294"/>
              </w:trPr>
              <w:tc>
                <w:tcPr>
                  <w:tcW w:type="dxa" w:w="948"/>
                  <w:tcBorders/>
                  <w:shd w:fill="fbfbf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78" w:after="0"/>
                    <w:ind w:left="46" w:right="0" w:firstLine="0"/>
                    <w:jc w:val="left"/>
                  </w:pPr>
                  <w:r>
                    <w:rPr>
                      <w:w w:val="96.42857142857143"/>
                      <w:rFonts w:ascii="Roboto Medium" w:hAnsi="Roboto Medium" w:eastAsia="Roboto Medium"/>
                      <w:b w:val="0"/>
                      <w:i w:val="0"/>
                      <w:color w:val="424242"/>
                      <w:sz w:val="14"/>
                    </w:rPr>
                    <w:t>Successful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4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right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4</w:t>
            </w:r>
          </w:p>
        </w:tc>
        <w:tc>
          <w:tcPr>
            <w:tcW w:type="dxa" w:w="40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122" w:firstLine="0"/>
              <w:jc w:val="right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4</w:t>
            </w:r>
          </w:p>
        </w:tc>
        <w:tc>
          <w:tcPr>
            <w:tcW w:type="dxa" w:w="356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80" w:right="0" w:firstLine="0"/>
              <w:jc w:val="left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8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1380"/>
            <w:gridSpan w:val="2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6.00000000000023" w:type="dxa"/>
            </w:tblPr>
            <w:tblGrid>
              <w:gridCol w:w="1380"/>
            </w:tblGrid>
            <w:tr>
              <w:trPr>
                <w:trHeight w:hRule="exact" w:val="294"/>
              </w:trPr>
              <w:tc>
                <w:tcPr>
                  <w:tcW w:type="dxa" w:w="934"/>
                  <w:tcBorders/>
                  <w:shd w:fill="fbfbf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78" w:after="0"/>
                    <w:ind w:left="46" w:right="0" w:firstLine="0"/>
                    <w:jc w:val="left"/>
                  </w:pPr>
                  <w:r>
                    <w:rPr>
                      <w:w w:val="96.42857142857143"/>
                      <w:rFonts w:ascii="Roboto Medium" w:hAnsi="Roboto Medium" w:eastAsia="Roboto Medium"/>
                      <w:b w:val="0"/>
                      <w:i w:val="0"/>
                      <w:color w:val="424242"/>
                      <w:sz w:val="14"/>
                    </w:rPr>
                    <w:t>Successful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78" w:firstLine="0"/>
              <w:jc w:val="right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10</w:t>
            </w:r>
          </w:p>
        </w:tc>
        <w:tc>
          <w:tcPr>
            <w:tcW w:type="dxa" w:w="28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center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center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10</w:t>
            </w:r>
          </w:p>
        </w:tc>
      </w:tr>
      <w:tr>
        <w:trPr>
          <w:trHeight w:hRule="exact" w:val="320"/>
        </w:trPr>
        <w:tc>
          <w:tcPr>
            <w:tcW w:type="dxa" w:w="2800"/>
            <w:gridSpan w:val="4"/>
            <w:vMerge/>
            <w:tcBorders>
              <w:top w:sz="6.399999999999636" w:val="single" w:color="#CCCCCC"/>
              <w:bottom w:sz="6.399999999999636" w:val="single" w:color="#CCCCCC"/>
            </w:tcBorders>
          </w:tcPr>
          <w:p/>
        </w:tc>
        <w:tc>
          <w:tcPr>
            <w:tcW w:type="dxa" w:w="38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5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D. Serafino</w:t>
            </w:r>
          </w:p>
        </w:tc>
        <w:tc>
          <w:tcPr>
            <w:tcW w:type="dxa" w:w="54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40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12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356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8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4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46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M. Gundelach</w:t>
            </w:r>
          </w:p>
        </w:tc>
        <w:tc>
          <w:tcPr>
            <w:tcW w:type="dxa" w:w="66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15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  <w:tc>
          <w:tcPr>
            <w:tcW w:type="dxa" w:w="28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tcBorders>
              <w:top w:sz="6.399999999999636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2" w:after="0"/>
              <w:ind w:left="9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</w:tr>
      <w:tr>
        <w:trPr>
          <w:trHeight w:hRule="exact" w:val="322"/>
        </w:trPr>
        <w:tc>
          <w:tcPr>
            <w:tcW w:type="dxa" w:w="2800"/>
            <w:gridSpan w:val="4"/>
            <w:vMerge/>
            <w:tcBorders>
              <w:top w:sz="6.399999999999636" w:val="single" w:color="#CCCCCC"/>
              <w:bottom w:sz="6.399999999999636" w:val="single" w:color="#CCCCCC"/>
            </w:tcBorders>
          </w:tcPr>
          <w:p/>
        </w:tc>
        <w:tc>
          <w:tcPr>
            <w:tcW w:type="dxa" w:w="38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M. Dos Santos</w:t>
            </w:r>
          </w:p>
        </w:tc>
        <w:tc>
          <w:tcPr>
            <w:tcW w:type="dxa" w:w="54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40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2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356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8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46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46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J. Burkhardt</w:t>
            </w:r>
          </w:p>
        </w:tc>
        <w:tc>
          <w:tcPr>
            <w:tcW w:type="dxa" w:w="66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5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  <w:tc>
          <w:tcPr>
            <w:tcW w:type="dxa" w:w="28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9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3</w:t>
            </w:r>
          </w:p>
        </w:tc>
      </w:tr>
      <w:tr>
        <w:trPr>
          <w:trHeight w:hRule="exact" w:val="320"/>
        </w:trPr>
        <w:tc>
          <w:tcPr>
            <w:tcW w:type="dxa" w:w="2800"/>
            <w:gridSpan w:val="4"/>
            <w:vMerge/>
            <w:tcBorders>
              <w:top w:sz="6.399999999999636" w:val="single" w:color="#CCCCCC"/>
              <w:bottom w:sz="6.399999999999636" w:val="single" w:color="#CCCCCC"/>
            </w:tcBorders>
          </w:tcPr>
          <w:p/>
        </w:tc>
        <w:tc>
          <w:tcPr>
            <w:tcW w:type="dxa" w:w="38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5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X. O'Neil</w:t>
            </w:r>
          </w:p>
        </w:tc>
        <w:tc>
          <w:tcPr>
            <w:tcW w:type="dxa" w:w="54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40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2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56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8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46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46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C. Williams</w:t>
            </w:r>
          </w:p>
        </w:tc>
        <w:tc>
          <w:tcPr>
            <w:tcW w:type="dxa" w:w="66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5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  <w:tc>
          <w:tcPr>
            <w:tcW w:type="dxa" w:w="28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9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2</w:t>
            </w:r>
          </w:p>
        </w:tc>
      </w:tr>
      <w:tr>
        <w:trPr>
          <w:trHeight w:hRule="exact" w:val="150"/>
        </w:trPr>
        <w:tc>
          <w:tcPr>
            <w:tcW w:type="dxa" w:w="1250"/>
            <w:gridSpan w:val="2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6" w:after="0"/>
              <w:ind w:left="0" w:right="20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1610"/>
            <w:gridSpan w:val="2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6" w:after="0"/>
              <w:ind w:left="0" w:right="43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21</w:t>
            </w:r>
          </w:p>
        </w:tc>
        <w:tc>
          <w:tcPr>
            <w:tcW w:type="dxa" w:w="38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5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A. Boadi</w:t>
            </w:r>
          </w:p>
        </w:tc>
        <w:tc>
          <w:tcPr>
            <w:tcW w:type="dxa" w:w="540"/>
            <w:vMerge w:val="restart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400"/>
            <w:vMerge w:val="restart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22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56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80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46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46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M. Andrews</w:t>
            </w:r>
          </w:p>
        </w:tc>
        <w:tc>
          <w:tcPr>
            <w:tcW w:type="dxa" w:w="66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15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28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vMerge w:val="restart"/>
            <w:tcBorders>
              <w:top w:sz="6.399999999999636" w:val="single" w:color="#CCCCCC"/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" w:after="0"/>
              <w:ind w:left="9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</w:tr>
      <w:tr>
        <w:trPr>
          <w:trHeight w:hRule="exact" w:val="170"/>
        </w:trPr>
        <w:tc>
          <w:tcPr>
            <w:tcW w:type="dxa" w:w="125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0" w:after="0"/>
              <w:ind w:left="0" w:right="18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5</w:t>
            </w:r>
          </w:p>
        </w:tc>
        <w:tc>
          <w:tcPr>
            <w:tcW w:type="dxa" w:w="16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" w:after="0"/>
              <w:ind w:left="0" w:right="46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21</w:t>
            </w:r>
          </w:p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  <w:bottom w:sz="5.599999999999454" w:val="single" w:color="#CCCCCC"/>
            </w:tcBorders>
          </w:tcPr>
          <w:p/>
        </w:tc>
      </w:tr>
      <w:tr>
        <w:trPr>
          <w:trHeight w:hRule="exact" w:val="50"/>
        </w:trPr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320"/>
            <w:gridSpan w:val="2"/>
            <w:vMerge w:val="restart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.9999999999999" w:type="dxa"/>
            </w:tblPr>
            <w:tblGrid>
              <w:gridCol w:w="1320"/>
            </w:tblGrid>
            <w:tr>
              <w:trPr>
                <w:trHeight w:hRule="exact" w:val="292"/>
              </w:trPr>
              <w:tc>
                <w:tcPr>
                  <w:tcW w:type="dxa" w:w="1008"/>
                  <w:tcBorders/>
                  <w:shd w:fill="fbfbf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78" w:after="0"/>
                    <w:ind w:left="46" w:right="0" w:firstLine="0"/>
                    <w:jc w:val="left"/>
                  </w:pPr>
                  <w:r>
                    <w:rPr>
                      <w:w w:val="96.42857142857143"/>
                      <w:rFonts w:ascii="Roboto Medium" w:hAnsi="Roboto Medium" w:eastAsia="Roboto Medium"/>
                      <w:b w:val="0"/>
                      <w:i w:val="0"/>
                      <w:color w:val="424242"/>
                      <w:sz w:val="14"/>
                    </w:rPr>
                    <w:t>Unsuccessful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356"/>
            <w:vMerge w:val="restart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0" w:after="0"/>
              <w:ind w:left="0" w:right="0" w:firstLine="0"/>
              <w:jc w:val="center"/>
            </w:pPr>
            <w:r>
              <w:rPr>
                <w:w w:val="96.42857142857143"/>
                <w:rFonts w:ascii="Roboto Medium" w:hAnsi="Roboto Medium" w:eastAsia="Roboto Medium"/>
                <w:b w:val="0"/>
                <w:i w:val="0"/>
                <w:color w:val="424242"/>
                <w:sz w:val="14"/>
              </w:rPr>
              <w:t>14</w:t>
            </w:r>
          </w:p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460"/>
            <w:vMerge w:val="restart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vMerge w:val="restart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0" w:after="0"/>
              <w:ind w:left="46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S. White</w:t>
            </w:r>
          </w:p>
        </w:tc>
        <w:tc>
          <w:tcPr>
            <w:tcW w:type="dxa" w:w="660"/>
            <w:vMerge w:val="restart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156" w:firstLine="0"/>
              <w:jc w:val="righ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  <w:tc>
          <w:tcPr>
            <w:tcW w:type="dxa" w:w="280"/>
            <w:vMerge w:val="restart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0" w:right="0" w:firstLine="0"/>
              <w:jc w:val="center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0</w:t>
            </w:r>
          </w:p>
        </w:tc>
        <w:tc>
          <w:tcPr>
            <w:tcW w:type="dxa" w:w="370"/>
            <w:vMerge w:val="restart"/>
            <w:tcBorders>
              <w:top w:sz="5.599999999999454" w:val="single" w:color="#CCCCCC"/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6" w:after="0"/>
              <w:ind w:left="92" w:right="0" w:firstLine="0"/>
              <w:jc w:val="left"/>
            </w:pPr>
            <w:r>
              <w:rPr>
                <w:w w:val="96.42857142857143"/>
                <w:rFonts w:ascii="Roboto" w:hAnsi="Roboto" w:eastAsia="Roboto"/>
                <w:b w:val="0"/>
                <w:i w:val="0"/>
                <w:color w:val="424242"/>
                <w:sz w:val="14"/>
              </w:rPr>
              <w:t>1</w:t>
            </w:r>
          </w:p>
        </w:tc>
      </w:tr>
      <w:tr>
        <w:trPr>
          <w:trHeight w:hRule="exact" w:val="272"/>
        </w:trPr>
        <w:tc>
          <w:tcPr>
            <w:tcW w:type="dxa" w:w="2860"/>
            <w:gridSpan w:val="4"/>
            <w:tcBorders>
              <w:bottom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5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1400"/>
            <w:gridSpan w:val="2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  <w:bottom w:sz="6.399999999999636" w:val="single" w:color="#CCCCCC"/>
            </w:tcBorders>
          </w:tcPr>
          <w:p/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  <w:bottom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  <w:bottom w:sz="6.399999999999636" w:val="single" w:color="#CCCCCC"/>
            </w:tcBorders>
          </w:tcPr>
          <w:p/>
        </w:tc>
      </w:tr>
      <w:tr>
        <w:trPr>
          <w:trHeight w:hRule="exact" w:val="266"/>
        </w:trPr>
        <w:tc>
          <w:tcPr>
            <w:tcW w:type="dxa" w:w="1250"/>
            <w:gridSpan w:val="2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5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1610"/>
            <w:gridSpan w:val="2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2" w:after="0"/>
              <w:ind w:left="0" w:right="41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11</w:t>
            </w:r>
          </w:p>
        </w:tc>
        <w:tc>
          <w:tcPr>
            <w:tcW w:type="dxa" w:w="1400"/>
            <w:gridSpan w:val="2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700"/>
            <w:vMerge/>
            <w:tcBorders>
              <w:top w:sz="6.399999999999636" w:val="single" w:color="#CCCCCC"/>
            </w:tcBorders>
          </w:tcPr>
          <w:p/>
        </w:tc>
        <w:tc>
          <w:tcPr>
            <w:tcW w:type="dxa" w:w="356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00"/>
            <w:gridSpan w:val="3"/>
            <w:vMerge/>
            <w:tcBorders/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920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700"/>
            <w:vMerge/>
            <w:tcBorders>
              <w:top w:sz="5.599999999999454" w:val="single" w:color="#CCCCCC"/>
            </w:tcBorders>
          </w:tcPr>
          <w:p/>
        </w:tc>
        <w:tc>
          <w:tcPr>
            <w:tcW w:type="dxa" w:w="370"/>
            <w:tcBorders>
              <w:top w:sz="6.399999999999636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04" w:lineRule="exact" w:before="328" w:after="18"/>
        <w:ind w:left="0" w:right="3554" w:firstLine="0"/>
        <w:jc w:val="right"/>
      </w:pPr>
      <w:r>
        <w:rPr>
          <w:rFonts w:ascii="Roboto" w:hAnsi="Roboto" w:eastAsia="Roboto"/>
          <w:b w:val="0"/>
          <w:i w:val="0"/>
          <w:color w:val="FFFFFF"/>
          <w:sz w:val="9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60.0" w:type="dxa"/>
      </w:tblPr>
      <w:tblGrid>
        <w:gridCol w:w="2381"/>
        <w:gridCol w:w="2381"/>
        <w:gridCol w:w="2381"/>
        <w:gridCol w:w="2381"/>
        <w:gridCol w:w="2381"/>
      </w:tblGrid>
      <w:tr>
        <w:trPr>
          <w:trHeight w:hRule="exact" w:val="2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36" w:after="0"/>
              <w:ind w:left="0" w:right="4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23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64" w:after="0"/>
              <w:ind w:left="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 xml:space="preserve">25 </w:t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23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8" w:after="0"/>
              <w:ind w:left="0" w:right="6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27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2" w:after="0"/>
              <w:ind w:left="9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27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0" w:after="0"/>
              <w:ind w:left="4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18</w:t>
            </w:r>
          </w:p>
        </w:tc>
      </w:tr>
      <w:tr>
        <w:trPr>
          <w:trHeight w:hRule="exact" w:val="170"/>
        </w:trPr>
        <w:tc>
          <w:tcPr>
            <w:tcW w:type="dxa" w:w="2381"/>
            <w:vMerge/>
            <w:tcBorders/>
          </w:tcPr>
          <w:p/>
        </w:tc>
        <w:tc>
          <w:tcPr>
            <w:tcW w:type="dxa" w:w="2381"/>
            <w:vMerge/>
            <w:tcBorders/>
          </w:tcPr>
          <w:p/>
        </w:tc>
        <w:tc>
          <w:tcPr>
            <w:tcW w:type="dxa" w:w="238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8" w:after="0"/>
              <w:ind w:left="9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27</w:t>
            </w:r>
          </w:p>
        </w:tc>
        <w:tc>
          <w:tcPr>
            <w:tcW w:type="dxa" w:w="23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26" w:lineRule="exact" w:before="0" w:after="0"/>
        <w:ind w:left="0" w:right="5282" w:firstLine="0"/>
        <w:jc w:val="right"/>
      </w:pPr>
      <w:r>
        <w:rPr>
          <w:rFonts w:ascii="Roboto" w:hAnsi="Roboto" w:eastAsia="Roboto"/>
          <w:b w:val="0"/>
          <w:i w:val="0"/>
          <w:color w:val="FFFFFF"/>
          <w:sz w:val="9"/>
        </w:rPr>
        <w:t xml:space="preserve">23 </w:t>
      </w:r>
      <w:r>
        <w:rPr>
          <w:rFonts w:ascii="Roboto" w:hAnsi="Roboto" w:eastAsia="Roboto"/>
          <w:b w:val="0"/>
          <w:i w:val="0"/>
          <w:color w:val="FFFFFF"/>
          <w:sz w:val="9"/>
        </w:rPr>
        <w:t>25</w:t>
      </w:r>
    </w:p>
    <w:p>
      <w:pPr>
        <w:autoSpaceDN w:val="0"/>
        <w:autoSpaceDE w:val="0"/>
        <w:widowControl/>
        <w:spacing w:line="246" w:lineRule="exact" w:before="2004" w:after="0"/>
        <w:ind w:left="0" w:right="300" w:firstLine="0"/>
        <w:jc w:val="right"/>
      </w:pPr>
      <w:r>
        <w:rPr>
          <w:rFonts w:ascii="Roboto Light" w:hAnsi="Roboto Light" w:eastAsia="Roboto Light"/>
          <w:b w:val="0"/>
          <w:i w:val="0"/>
          <w:color w:val="000000"/>
          <w:sz w:val="21"/>
        </w:rPr>
        <w:t>8</w:t>
      </w:r>
    </w:p>
    <w:p>
      <w:pPr>
        <w:sectPr>
          <w:pgSz w:w="11906" w:h="16838"/>
          <w:pgMar w:top="106" w:right="0" w:bottom="138" w:left="0" w:header="720" w:footer="720" w:gutter="0"/>
          <w:cols w:space="720" w:num="1" w:equalWidth="0">
            <w:col w:w="11906" w:space="0"/>
            <w:col w:w="11906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1054100</wp:posOffset>
            </wp:positionV>
            <wp:extent cx="7213600" cy="2413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1485900</wp:posOffset>
            </wp:positionV>
            <wp:extent cx="7213600" cy="2413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1930400</wp:posOffset>
            </wp:positionV>
            <wp:extent cx="7213600" cy="2413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2362200</wp:posOffset>
            </wp:positionV>
            <wp:extent cx="7213600" cy="2413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2806700</wp:posOffset>
            </wp:positionV>
            <wp:extent cx="7213600" cy="2413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3238500</wp:posOffset>
            </wp:positionV>
            <wp:extent cx="7213600" cy="2413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3683000</wp:posOffset>
            </wp:positionV>
            <wp:extent cx="7213600" cy="2413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4495800</wp:posOffset>
            </wp:positionV>
            <wp:extent cx="7213600" cy="32893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289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hRule="exact" w:val="846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5200" cy="279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200" w:right="86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8A8A8A"/>
                <w:sz w:val="15"/>
              </w:rPr>
              <w:t xml:space="preserve">MATCH REPORT </w:t>
            </w:r>
            <w:r>
              <w:br/>
            </w: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18"/>
              </w:rPr>
              <w:t>P L AY E R  S TAT 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124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Shots /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124" w:after="0"/>
              <w:ind w:left="6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Passes /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124" w:after="0"/>
              <w:ind w:left="13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Crosses /</w:t>
            </w:r>
          </w:p>
        </w:tc>
        <w:tc>
          <w:tcPr>
            <w:tcW w:type="dxa" w:w="8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58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148" w:right="0" w:firstLine="0"/>
              <w:jc w:val="left"/>
            </w:pPr>
            <w:r>
              <w:rPr>
                <w:rFonts w:ascii="Roboto Medium" w:hAnsi="Roboto Medium" w:eastAsia="Roboto Medium"/>
                <w:b w:val="0"/>
                <w:i w:val="0"/>
                <w:color w:val="424242"/>
                <w:sz w:val="30"/>
              </w:rPr>
              <w:t xml:space="preserve">Syracuse Orange </w:t>
            </w:r>
            <w:r>
              <w:br/>
            </w:r>
            <w:r>
              <w:rPr>
                <w:w w:val="103.125"/>
                <w:rFonts w:ascii="Roboto" w:hAnsi="Roboto" w:eastAsia="Roboto"/>
                <w:b w:val="0"/>
                <w:i w:val="0"/>
                <w:color w:val="424242"/>
                <w:sz w:val="16"/>
              </w:rPr>
              <w:t>Boston College Eagles 1 – 1 Syracuse Orange (28.10.2023)</w:t>
            </w:r>
          </w:p>
        </w:tc>
      </w:tr>
      <w:tr>
        <w:trPr>
          <w:trHeight w:hRule="exact" w:val="400"/>
        </w:trPr>
        <w:tc>
          <w:tcPr>
            <w:tcW w:type="dxa" w:w="2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180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Minutes</w:t>
            </w:r>
          </w:p>
        </w:tc>
        <w:tc>
          <w:tcPr>
            <w:tcW w:type="dxa" w:w="20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18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Actions /</w:t>
            </w:r>
          </w:p>
        </w:tc>
        <w:tc>
          <w:tcPr>
            <w:tcW w:type="dxa" w:w="384"/>
            <w:vMerge/>
            <w:tcBorders/>
          </w:tcPr>
          <w:p/>
        </w:tc>
        <w:tc>
          <w:tcPr>
            <w:tcW w:type="dxa" w:w="384"/>
            <w:vMerge/>
            <w:tcBorders/>
          </w:tcPr>
          <w:p/>
        </w:tc>
        <w:tc>
          <w:tcPr>
            <w:tcW w:type="dxa" w:w="384"/>
            <w:vMerge/>
            <w:tcBorders/>
          </w:tcPr>
          <w:p/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114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Dribbles /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15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Duels /</w:t>
            </w:r>
          </w:p>
        </w:tc>
        <w:tc>
          <w:tcPr>
            <w:tcW w:type="dxa" w:w="6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88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Losses /</w:t>
            </w:r>
          </w:p>
        </w:tc>
        <w:tc>
          <w:tcPr>
            <w:tcW w:type="dxa" w:w="8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Recoveries /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18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Touches in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78" w:after="0"/>
              <w:ind w:left="0" w:right="43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Yellow /</w:t>
            </w:r>
          </w:p>
        </w:tc>
      </w:tr>
      <w:tr>
        <w:trPr>
          <w:trHeight w:hRule="exact" w:val="22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20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played</w:t>
            </w:r>
          </w:p>
        </w:tc>
        <w:tc>
          <w:tcPr>
            <w:tcW w:type="dxa" w:w="5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Goals / xG</w:t>
            </w:r>
          </w:p>
        </w:tc>
        <w:tc>
          <w:tcPr>
            <w:tcW w:type="dxa" w:w="77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Assists / xA</w:t>
            </w:r>
          </w:p>
        </w:tc>
        <w:tc>
          <w:tcPr>
            <w:tcW w:type="dxa" w:w="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successful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on target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6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accurate</w:t>
            </w:r>
          </w:p>
        </w:tc>
        <w:tc>
          <w:tcPr>
            <w:tcW w:type="dxa" w:w="8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100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successful</w:t>
            </w:r>
          </w:p>
        </w:tc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11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6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9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own half</w:t>
            </w:r>
          </w:p>
        </w:tc>
        <w:tc>
          <w:tcPr>
            <w:tcW w:type="dxa" w:w="8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opponent half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penalty area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Offsides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" w:after="0"/>
              <w:ind w:left="9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Red cards</w:t>
            </w:r>
          </w:p>
        </w:tc>
      </w:tr>
      <w:tr>
        <w:trPr>
          <w:trHeight w:hRule="exact" w:val="3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1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33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Belluz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109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2" w:lineRule="exact" w:before="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59/44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36/31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86%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2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69%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12/2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B. Sjöberg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0/0.15</w:t>
            </w:r>
          </w:p>
        </w:tc>
        <w:tc>
          <w:tcPr>
            <w:tcW w:type="dxa" w:w="58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3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64/41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64%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34/27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79%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9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64%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12/7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14/3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22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O. Oyegunie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0/0.30</w:t>
            </w:r>
          </w:p>
        </w:tc>
        <w:tc>
          <w:tcPr>
            <w:tcW w:type="dxa" w:w="58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3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70/38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54%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45/30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9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58%</w:t>
            </w: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7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22/11</w:t>
            </w:r>
          </w:p>
        </w:tc>
        <w:tc>
          <w:tcPr>
            <w:tcW w:type="dxa" w:w="9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Edwards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124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0/0.05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77/44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36/25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69%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63%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32/18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56%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16/8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7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Leveque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51'</w:t>
            </w:r>
          </w:p>
        </w:tc>
        <w:tc>
          <w:tcPr>
            <w:tcW w:type="dxa" w:w="124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0/0.15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41/27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66%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24/20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83%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46%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4/0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G. Mikina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109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70/50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71%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39/34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87%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24/15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63%</w:t>
            </w: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10/4</w:t>
            </w:r>
          </w:p>
        </w:tc>
        <w:tc>
          <w:tcPr>
            <w:tcW w:type="dxa" w:w="9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16/7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11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F. D'agostini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70'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0/0.08</w:t>
            </w:r>
          </w:p>
        </w:tc>
        <w:tc>
          <w:tcPr>
            <w:tcW w:type="dxa" w:w="7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0/0.31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50/31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62%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28/24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86%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16/6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7/1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Kocevski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124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1/0.60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97/57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59%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58/41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71%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20%</w:t>
            </w:r>
          </w:p>
        </w:tc>
        <w:tc>
          <w:tcPr>
            <w:tcW w:type="dxa" w:w="8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2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1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25/13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52%</w:t>
            </w: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18/3</w:t>
            </w:r>
          </w:p>
        </w:tc>
        <w:tc>
          <w:tcPr>
            <w:tcW w:type="dxa" w:w="9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11/7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10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L. Boselli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91'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1/0.68</w:t>
            </w:r>
          </w:p>
        </w:tc>
        <w:tc>
          <w:tcPr>
            <w:tcW w:type="dxa" w:w="58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37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65/29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45%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56%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25/11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44%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17/3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Kaloukian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78'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0/0.52</w:t>
            </w:r>
          </w:p>
        </w:tc>
        <w:tc>
          <w:tcPr>
            <w:tcW w:type="dxa" w:w="7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0/0.11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66/28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42%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23/14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61%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30/14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47%</w:t>
            </w: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11/2</w:t>
            </w:r>
          </w:p>
        </w:tc>
        <w:tc>
          <w:tcPr>
            <w:tcW w:type="dxa" w:w="9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99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Suski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11'</w:t>
            </w:r>
          </w:p>
        </w:tc>
        <w:tc>
          <w:tcPr>
            <w:tcW w:type="dxa" w:w="109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18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56%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8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12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2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Rauch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26'</w:t>
            </w:r>
          </w:p>
        </w:tc>
        <w:tc>
          <w:tcPr>
            <w:tcW w:type="dxa" w:w="109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31%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16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5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7/0</w:t>
            </w:r>
          </w:p>
        </w:tc>
        <w:tc>
          <w:tcPr>
            <w:tcW w:type="dxa" w:w="9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0" w:lineRule="exact" w:before="13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42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1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4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Singelmann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52'</w:t>
            </w:r>
          </w:p>
        </w:tc>
        <w:tc>
          <w:tcPr>
            <w:tcW w:type="dxa" w:w="5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0/0.03</w:t>
            </w:r>
          </w:p>
        </w:tc>
        <w:tc>
          <w:tcPr>
            <w:tcW w:type="dxa" w:w="7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0/0.08</w:t>
            </w:r>
          </w:p>
        </w:tc>
        <w:tc>
          <w:tcPr>
            <w:tcW w:type="dxa" w:w="8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38/29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76%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22/21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95%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16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78%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94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2" w:lineRule="exact" w:before="19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62"/>
        </w:trPr>
        <w:tc>
          <w:tcPr>
            <w:tcW w:type="dxa" w:w="42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Glenn</w:t>
            </w:r>
          </w:p>
        </w:tc>
        <w:tc>
          <w:tcPr>
            <w:tcW w:type="dxa" w:w="56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36'</w:t>
            </w:r>
          </w:p>
        </w:tc>
        <w:tc>
          <w:tcPr>
            <w:tcW w:type="dxa" w:w="1090"/>
            <w:gridSpan w:val="7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990"/>
            <w:gridSpan w:val="3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5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22/12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55%</w:t>
            </w:r>
          </w:p>
        </w:tc>
        <w:tc>
          <w:tcPr>
            <w:tcW w:type="dxa" w:w="72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12/8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60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3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25%</w:t>
            </w:r>
          </w:p>
        </w:tc>
        <w:tc>
          <w:tcPr>
            <w:tcW w:type="dxa" w:w="460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16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592"/>
            <w:gridSpan w:val="2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6/1</w:t>
            </w:r>
          </w:p>
        </w:tc>
        <w:tc>
          <w:tcPr>
            <w:tcW w:type="dxa" w:w="908"/>
            <w:gridSpan w:val="3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1000"/>
            <w:gridSpan w:val="3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60"/>
            <w:gridSpan w:val="3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558"/>
        </w:trPr>
        <w:tc>
          <w:tcPr>
            <w:tcW w:type="dxa" w:w="4260"/>
            <w:gridSpan w:val="13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8" w:after="0"/>
              <w:ind w:left="1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Duels</w:t>
            </w:r>
          </w:p>
        </w:tc>
        <w:tc>
          <w:tcPr>
            <w:tcW w:type="dxa" w:w="720"/>
            <w:vMerge w:val="restart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6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Aerial duels /</w:t>
            </w:r>
          </w:p>
        </w:tc>
        <w:tc>
          <w:tcPr>
            <w:tcW w:type="dxa" w:w="1320"/>
            <w:gridSpan w:val="2"/>
            <w:vMerge w:val="restart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66" w:after="0"/>
              <w:ind w:left="19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Loose ball duels /</w:t>
            </w:r>
          </w:p>
        </w:tc>
        <w:tc>
          <w:tcPr>
            <w:tcW w:type="dxa" w:w="5380"/>
            <w:gridSpan w:val="15"/>
            <w:tcBorders>
              <w:top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8" w:after="0"/>
              <w:ind w:left="0" w:right="133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24"/>
              </w:rPr>
              <w:t>Set pieces</w:t>
            </w:r>
          </w:p>
        </w:tc>
      </w:tr>
      <w:tr>
        <w:trPr>
          <w:trHeight w:hRule="exact" w:val="140"/>
        </w:trPr>
        <w:tc>
          <w:tcPr>
            <w:tcW w:type="dxa" w:w="2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0" w:right="180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Minutes</w:t>
            </w:r>
          </w:p>
        </w:tc>
        <w:tc>
          <w:tcPr>
            <w:tcW w:type="dxa" w:w="9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Defensive duels/</w:t>
            </w:r>
          </w:p>
        </w:tc>
        <w:tc>
          <w:tcPr>
            <w:tcW w:type="dxa" w:w="1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15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Offensive duels/</w:t>
            </w:r>
          </w:p>
        </w:tc>
        <w:tc>
          <w:tcPr>
            <w:tcW w:type="dxa" w:w="384"/>
            <w:vMerge/>
            <w:tcBorders>
              <w:top w:sz="5.599999999999909" w:val="single" w:color="#CCCCCC"/>
            </w:tcBorders>
          </w:tcPr>
          <w:p/>
        </w:tc>
        <w:tc>
          <w:tcPr>
            <w:tcW w:type="dxa" w:w="768"/>
            <w:gridSpan w:val="2"/>
            <w:vMerge/>
            <w:tcBorders>
              <w:top w:sz="5.599999999999909" w:val="single" w:color="#CCCCCC"/>
            </w:tcBorders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2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Shots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9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Interceptions /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Sliding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Fouls /</w:t>
            </w:r>
          </w:p>
        </w:tc>
        <w:tc>
          <w:tcPr>
            <w:tcW w:type="dxa" w:w="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Free</w:t>
            </w:r>
          </w:p>
        </w:tc>
        <w:tc>
          <w:tcPr>
            <w:tcW w:type="dxa" w:w="6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8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Direct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2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Corners</w:t>
            </w:r>
          </w:p>
        </w:tc>
      </w:tr>
      <w:tr>
        <w:trPr>
          <w:trHeight w:hRule="exact" w:val="22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20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Player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played</w:t>
            </w:r>
          </w:p>
        </w:tc>
        <w:tc>
          <w:tcPr>
            <w:tcW w:type="dxa" w:w="6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145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812" w:firstLine="0"/>
              <w:jc w:val="righ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5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19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won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blocked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94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Clearances</w:t>
            </w:r>
          </w:p>
        </w:tc>
        <w:tc>
          <w:tcPr>
            <w:tcW w:type="dxa" w:w="73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tackles / won</w:t>
            </w:r>
          </w:p>
        </w:tc>
        <w:tc>
          <w:tcPr>
            <w:tcW w:type="dxa" w:w="7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126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suffered</w:t>
            </w:r>
          </w:p>
        </w:tc>
        <w:tc>
          <w:tcPr>
            <w:tcW w:type="dxa" w:w="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0" w:right="0" w:firstLine="0"/>
              <w:jc w:val="center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kicks</w:t>
            </w:r>
          </w:p>
        </w:tc>
        <w:tc>
          <w:tcPr>
            <w:tcW w:type="dxa" w:w="6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82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free kicks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28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served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0" w:after="0"/>
              <w:ind w:left="100" w:right="0" w:firstLine="0"/>
              <w:jc w:val="left"/>
            </w:pP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>Throw-ins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33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Belluz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71%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0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19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B. Sjöberg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15/8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22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O. Oyegunie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7/5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18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Edwards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16/10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63%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14/7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2/3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7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Leveque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51'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57%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5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G. Mikina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69%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3/0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11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F. D'agostini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70'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67%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33%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8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Kocevski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103'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12/9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75%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44%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10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L. Boselli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91'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13/5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38%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60%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20%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32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Kaloukian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78'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13/4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31%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8/4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6/3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3/2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8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99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M. Suski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11'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1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32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9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Rauch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26'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3/3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1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1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8" w:after="0"/>
              <w:ind w:left="0" w:right="10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4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N. Singelmann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52'</w:t>
            </w:r>
          </w:p>
        </w:tc>
        <w:tc>
          <w:tcPr>
            <w:tcW w:type="dxa" w:w="7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5/4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80%</w:t>
            </w:r>
          </w:p>
        </w:tc>
        <w:tc>
          <w:tcPr>
            <w:tcW w:type="dxa" w:w="132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3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0%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1/0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0" w:lineRule="exact" w:before="12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</w:tr>
      <w:tr>
        <w:trPr>
          <w:trHeight w:hRule="exact" w:val="306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2" w:after="0"/>
              <w:ind w:left="0" w:right="7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9"/>
              </w:rPr>
              <w:t>23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J. Glenn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36'</w:t>
            </w:r>
          </w:p>
        </w:tc>
        <w:tc>
          <w:tcPr>
            <w:tcW w:type="dxa" w:w="7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4/2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50%</w:t>
            </w:r>
          </w:p>
        </w:tc>
        <w:tc>
          <w:tcPr>
            <w:tcW w:type="dxa" w:w="13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3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5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1/1</w:t>
            </w:r>
            <w:r>
              <w:rPr>
                <w:w w:val="105.0"/>
                <w:rFonts w:ascii="Roboto" w:hAnsi="Roboto" w:eastAsia="Roboto"/>
                <w:b w:val="0"/>
                <w:i w:val="0"/>
                <w:color w:val="8A8A8A"/>
                <w:sz w:val="10"/>
              </w:rPr>
              <w:t xml:space="preserve"> 100%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9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2/2</w:t>
            </w:r>
          </w:p>
        </w:tc>
        <w:tc>
          <w:tcPr>
            <w:tcW w:type="dxa" w:w="1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142" w:lineRule="exact" w:before="10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2/1</w:t>
            </w:r>
          </w:p>
        </w:tc>
        <w:tc>
          <w:tcPr>
            <w:tcW w:type="dxa" w:w="2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7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1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-</w:t>
            </w:r>
          </w:p>
        </w:tc>
        <w:tc>
          <w:tcPr>
            <w:tcW w:type="dxa" w:w="10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4" w:after="0"/>
              <w:ind w:left="2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24242"/>
                <w:sz w:val="1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6" w:lineRule="exact" w:before="4110" w:after="0"/>
        <w:ind w:left="0" w:right="300" w:firstLine="0"/>
        <w:jc w:val="right"/>
      </w:pPr>
      <w:r>
        <w:rPr>
          <w:rFonts w:ascii="Roboto Light" w:hAnsi="Roboto Light" w:eastAsia="Roboto Light"/>
          <w:b w:val="0"/>
          <w:i w:val="0"/>
          <w:color w:val="000000"/>
          <w:sz w:val="21"/>
        </w:rPr>
        <w:t>9</w:t>
      </w:r>
    </w:p>
    <w:sectPr w:rsidR="00FC693F" w:rsidRPr="0006063C" w:rsidSect="00034616">
      <w:pgSz w:w="11906" w:h="16838"/>
      <w:pgMar w:top="106" w:right="0" w:bottom="138" w:left="0" w:header="720" w:footer="720" w:gutter="0"/>
      <w:cols w:space="720" w:num="1" w:equalWidth="0">
        <w:col w:w="11906" w:space="0"/>
        <w:col w:w="11906" w:space="0"/>
        <w:col w:w="11906" w:space="0"/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